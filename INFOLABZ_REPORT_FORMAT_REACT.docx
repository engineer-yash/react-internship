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F0DB" w14:textId="35A0DD75" w:rsidR="009510A2" w:rsidRDefault="00AD4EC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7216" behindDoc="0" locked="0" layoutInCell="1" allowOverlap="1" wp14:anchorId="4DE5DD03" wp14:editId="2AF99242">
            <wp:simplePos x="0" y="0"/>
            <wp:positionH relativeFrom="column">
              <wp:posOffset>0</wp:posOffset>
            </wp:positionH>
            <wp:positionV relativeFrom="paragraph">
              <wp:posOffset>152400</wp:posOffset>
            </wp:positionV>
            <wp:extent cx="1628775" cy="1304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213604">
        <w:rPr>
          <w:rFonts w:ascii="Times New Roman" w:eastAsia="Times New Roman" w:hAnsi="Times New Roman" w:cs="Times New Roman"/>
          <w:b/>
          <w:noProof/>
          <w:sz w:val="28"/>
          <w:szCs w:val="28"/>
        </w:rPr>
        <w:t xml:space="preserve">COLLEGE LOGO  </w:t>
      </w:r>
      <w:r w:rsidR="00DB3874">
        <w:rPr>
          <w:rFonts w:ascii="Times New Roman" w:eastAsia="Times New Roman" w:hAnsi="Times New Roman" w:cs="Times New Roman"/>
          <w:b/>
          <w:noProof/>
          <w:sz w:val="28"/>
          <w:szCs w:val="28"/>
        </w:rPr>
        <w:t xml:space="preserve">                                                 </w:t>
      </w:r>
      <w:r w:rsidR="00213604">
        <w:rPr>
          <w:rFonts w:ascii="Times New Roman" w:eastAsia="Times New Roman" w:hAnsi="Times New Roman" w:cs="Times New Roman"/>
          <w:b/>
          <w:noProof/>
          <w:sz w:val="28"/>
          <w:szCs w:val="28"/>
        </w:rPr>
        <w:t xml:space="preserve">          </w:t>
      </w:r>
      <w:r w:rsidR="00506F1D">
        <w:rPr>
          <w:rFonts w:ascii="Times New Roman" w:eastAsia="Times New Roman" w:hAnsi="Times New Roman" w:cs="Times New Roman"/>
          <w:b/>
          <w:noProof/>
          <w:sz w:val="28"/>
          <w:szCs w:val="28"/>
          <w:lang w:val="en-US" w:eastAsia="en-US"/>
        </w:rPr>
        <w:drawing>
          <wp:inline distT="0" distB="0" distL="114300" distR="114300" wp14:anchorId="4306E41E" wp14:editId="7A6A1AD4">
            <wp:extent cx="1320165" cy="1268730"/>
            <wp:effectExtent l="0" t="0" r="5715" b="11430"/>
            <wp:docPr id="82" name="Picture 82" descr="g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tu logo"/>
                    <pic:cNvPicPr>
                      <a:picLocks noChangeAspect="1"/>
                    </pic:cNvPicPr>
                  </pic:nvPicPr>
                  <pic:blipFill>
                    <a:blip r:embed="rId9"/>
                    <a:stretch>
                      <a:fillRect/>
                    </a:stretch>
                  </pic:blipFill>
                  <pic:spPr>
                    <a:xfrm>
                      <a:off x="0" y="0"/>
                      <a:ext cx="1320165" cy="1268730"/>
                    </a:xfrm>
                    <a:prstGeom prst="rect">
                      <a:avLst/>
                    </a:prstGeom>
                  </pic:spPr>
                </pic:pic>
              </a:graphicData>
            </a:graphic>
          </wp:inline>
        </w:drawing>
      </w:r>
    </w:p>
    <w:p w14:paraId="7F7FD0C1" w14:textId="77777777" w:rsidR="009510A2" w:rsidRDefault="009510A2">
      <w:pPr>
        <w:spacing w:before="240" w:after="240"/>
        <w:jc w:val="both"/>
        <w:rPr>
          <w:rFonts w:ascii="Times New Roman" w:eastAsia="Times New Roman" w:hAnsi="Times New Roman" w:cs="Times New Roman"/>
          <w:b/>
          <w:sz w:val="28"/>
          <w:szCs w:val="28"/>
        </w:rPr>
      </w:pPr>
    </w:p>
    <w:p w14:paraId="65787C17" w14:textId="77777777" w:rsidR="009510A2" w:rsidRDefault="00506F1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INTERNSHIP REPORT</w:t>
      </w:r>
    </w:p>
    <w:p w14:paraId="5A3D617C" w14:textId="77777777" w:rsidR="009510A2" w:rsidRDefault="00506F1D">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7FD1B7CC" w14:textId="77777777" w:rsidR="009510A2" w:rsidRDefault="00C23FAC">
      <w:pPr>
        <w:spacing w:before="240" w:after="240" w:line="360" w:lineRule="auto"/>
        <w:jc w:val="center"/>
        <w:rPr>
          <w:rFonts w:ascii="Times New Roman" w:eastAsia="SimSun" w:hAnsi="Times New Roman" w:cs="Times New Roman"/>
          <w:b/>
          <w:bCs/>
          <w:sz w:val="40"/>
          <w:szCs w:val="40"/>
        </w:rPr>
      </w:pPr>
      <w:r>
        <w:rPr>
          <w:rFonts w:ascii="Times New Roman" w:eastAsia="SimSun" w:hAnsi="Times New Roman" w:cs="Times New Roman"/>
          <w:b/>
          <w:bCs/>
          <w:sz w:val="40"/>
          <w:szCs w:val="40"/>
        </w:rPr>
        <w:t xml:space="preserve">DYNAMIC WEB PAGE DESIGNING USING REACT JS </w:t>
      </w:r>
    </w:p>
    <w:p w14:paraId="2B850093" w14:textId="77777777" w:rsidR="009510A2" w:rsidRDefault="009510A2">
      <w:pPr>
        <w:spacing w:before="240" w:after="240" w:line="360" w:lineRule="auto"/>
        <w:jc w:val="center"/>
        <w:rPr>
          <w:rFonts w:ascii="Times New Roman" w:eastAsia="SimSun" w:hAnsi="Times New Roman" w:cs="Times New Roman"/>
          <w:b/>
          <w:bCs/>
          <w:sz w:val="28"/>
          <w:szCs w:val="28"/>
        </w:rPr>
      </w:pPr>
    </w:p>
    <w:p w14:paraId="2873DDCC" w14:textId="77777777" w:rsidR="009510A2" w:rsidRDefault="00506F1D">
      <w:pPr>
        <w:spacing w:before="240" w:after="24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00109F26" w14:textId="6D171F0F" w:rsidR="009510A2" w:rsidRDefault="00EE09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GOHEL YASH HITESHBHAI </w:t>
      </w:r>
      <w:r w:rsidR="00506F1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211020107506</w:t>
      </w:r>
      <w:r w:rsidR="00506F1D">
        <w:rPr>
          <w:rFonts w:ascii="Times New Roman" w:eastAsia="Times New Roman" w:hAnsi="Times New Roman" w:cs="Times New Roman"/>
          <w:b/>
          <w:sz w:val="32"/>
          <w:szCs w:val="32"/>
        </w:rPr>
        <w:t xml:space="preserve"> )</w:t>
      </w:r>
    </w:p>
    <w:p w14:paraId="18B62596" w14:textId="77777777" w:rsidR="009510A2" w:rsidRDefault="009510A2">
      <w:pPr>
        <w:spacing w:before="240" w:after="240" w:line="360" w:lineRule="auto"/>
        <w:jc w:val="center"/>
        <w:rPr>
          <w:rFonts w:ascii="Times New Roman" w:eastAsia="Times New Roman" w:hAnsi="Times New Roman" w:cs="Times New Roman"/>
          <w:b/>
          <w:sz w:val="32"/>
          <w:szCs w:val="32"/>
        </w:rPr>
      </w:pPr>
    </w:p>
    <w:p w14:paraId="1ECCA87D" w14:textId="77777777" w:rsidR="009510A2" w:rsidRDefault="00506F1D">
      <w:pPr>
        <w:spacing w:before="240" w:after="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Student of</w:t>
      </w:r>
    </w:p>
    <w:p w14:paraId="2C687F00" w14:textId="77777777" w:rsidR="009510A2" w:rsidRDefault="00506F1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Bachelors of Engineering</w:t>
      </w:r>
    </w:p>
    <w:p w14:paraId="3FDCDE1E" w14:textId="77777777" w:rsidR="009510A2" w:rsidRDefault="00506F1D">
      <w:pPr>
        <w:spacing w:before="240" w:after="24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17420ACE" w14:textId="1E564CCB" w:rsidR="009510A2" w:rsidRDefault="00EE094F">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Engineering</w:t>
      </w:r>
    </w:p>
    <w:p w14:paraId="5BA53582" w14:textId="77777777" w:rsidR="009510A2" w:rsidRDefault="009510A2">
      <w:pPr>
        <w:spacing w:before="240" w:after="240"/>
        <w:jc w:val="both"/>
        <w:rPr>
          <w:rFonts w:ascii="Times New Roman" w:eastAsia="Times New Roman" w:hAnsi="Times New Roman" w:cs="Times New Roman"/>
          <w:b/>
          <w:sz w:val="28"/>
          <w:szCs w:val="28"/>
        </w:rPr>
      </w:pPr>
    </w:p>
    <w:p w14:paraId="6C02B0AA" w14:textId="77777777" w:rsidR="009510A2" w:rsidRDefault="009510A2">
      <w:pPr>
        <w:spacing w:before="240" w:after="240"/>
        <w:jc w:val="both"/>
        <w:rPr>
          <w:rFonts w:ascii="Times New Roman" w:eastAsia="Times New Roman" w:hAnsi="Times New Roman" w:cs="Times New Roman"/>
          <w:b/>
          <w:sz w:val="28"/>
          <w:szCs w:val="28"/>
        </w:rPr>
      </w:pPr>
    </w:p>
    <w:p w14:paraId="3E404DF0" w14:textId="270DA5B5" w:rsidR="009510A2" w:rsidRDefault="00213604">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t>COLLEGE LOGO</w:t>
      </w:r>
      <w:r w:rsidR="00DB3874">
        <w:rPr>
          <w:rFonts w:ascii="Times New Roman" w:eastAsia="Times New Roman" w:hAnsi="Times New Roman" w:cs="Times New Roman"/>
          <w:b/>
          <w:noProof/>
          <w:sz w:val="28"/>
          <w:szCs w:val="28"/>
        </w:rPr>
        <w:t xml:space="preserve">  </w:t>
      </w:r>
      <w:r w:rsidR="00AD4ECF">
        <w:rPr>
          <w:rFonts w:ascii="Times New Roman" w:eastAsia="Times New Roman" w:hAnsi="Times New Roman" w:cs="Times New Roman"/>
          <w:b/>
          <w:noProof/>
          <w:sz w:val="28"/>
          <w:szCs w:val="28"/>
        </w:rPr>
        <w:drawing>
          <wp:anchor distT="0" distB="0" distL="114300" distR="114300" simplePos="0" relativeHeight="251659264" behindDoc="0" locked="0" layoutInCell="1" allowOverlap="1" wp14:anchorId="519AE4D3" wp14:editId="3E4944D9">
            <wp:simplePos x="0" y="0"/>
            <wp:positionH relativeFrom="column">
              <wp:posOffset>0</wp:posOffset>
            </wp:positionH>
            <wp:positionV relativeFrom="paragraph">
              <wp:posOffset>0</wp:posOffset>
            </wp:positionV>
            <wp:extent cx="1628775" cy="1304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3874">
        <w:rPr>
          <w:rFonts w:ascii="Times New Roman" w:eastAsia="Times New Roman" w:hAnsi="Times New Roman" w:cs="Times New Roman"/>
          <w:b/>
          <w:noProof/>
          <w:sz w:val="28"/>
          <w:szCs w:val="28"/>
        </w:rPr>
        <w:t xml:space="preserve">                                                                </w:t>
      </w:r>
      <w:r w:rsidR="00506F1D">
        <w:rPr>
          <w:rFonts w:ascii="Times New Roman" w:eastAsia="Times New Roman" w:hAnsi="Times New Roman" w:cs="Times New Roman"/>
          <w:b/>
          <w:noProof/>
          <w:sz w:val="28"/>
          <w:szCs w:val="28"/>
          <w:lang w:val="en-US" w:eastAsia="en-US"/>
        </w:rPr>
        <w:drawing>
          <wp:inline distT="0" distB="0" distL="114300" distR="114300" wp14:anchorId="53941F3D" wp14:editId="747F5A79">
            <wp:extent cx="1320165" cy="1268730"/>
            <wp:effectExtent l="0" t="0" r="5715" b="11430"/>
            <wp:docPr id="78" name="Picture 78" descr="g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tu logo"/>
                    <pic:cNvPicPr>
                      <a:picLocks noChangeAspect="1"/>
                    </pic:cNvPicPr>
                  </pic:nvPicPr>
                  <pic:blipFill>
                    <a:blip r:embed="rId9"/>
                    <a:stretch>
                      <a:fillRect/>
                    </a:stretch>
                  </pic:blipFill>
                  <pic:spPr>
                    <a:xfrm>
                      <a:off x="0" y="0"/>
                      <a:ext cx="1320165" cy="1268730"/>
                    </a:xfrm>
                    <a:prstGeom prst="rect">
                      <a:avLst/>
                    </a:prstGeom>
                  </pic:spPr>
                </pic:pic>
              </a:graphicData>
            </a:graphic>
          </wp:inline>
        </w:drawing>
      </w:r>
    </w:p>
    <w:p w14:paraId="43FAC47B" w14:textId="77777777" w:rsidR="009510A2" w:rsidRDefault="009510A2">
      <w:pPr>
        <w:jc w:val="center"/>
        <w:rPr>
          <w:rFonts w:ascii="Times New Roman" w:eastAsia="Times New Roman" w:hAnsi="Times New Roman" w:cs="Times New Roman"/>
        </w:rPr>
      </w:pPr>
    </w:p>
    <w:p w14:paraId="065089CA" w14:textId="77777777" w:rsidR="009510A2" w:rsidRDefault="009510A2">
      <w:pPr>
        <w:jc w:val="center"/>
        <w:rPr>
          <w:rFonts w:ascii="Times New Roman" w:eastAsia="Times New Roman" w:hAnsi="Times New Roman" w:cs="Times New Roman"/>
        </w:rPr>
      </w:pPr>
    </w:p>
    <w:p w14:paraId="5AC2BB76" w14:textId="77777777" w:rsidR="009510A2" w:rsidRDefault="00506F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DECLARATION</w:t>
      </w:r>
    </w:p>
    <w:p w14:paraId="7B9E76BB" w14:textId="77777777" w:rsidR="009510A2" w:rsidRDefault="009510A2">
      <w:pPr>
        <w:jc w:val="center"/>
        <w:rPr>
          <w:rFonts w:ascii="Times New Roman" w:eastAsia="Times New Roman" w:hAnsi="Times New Roman" w:cs="Times New Roman"/>
        </w:rPr>
      </w:pPr>
    </w:p>
    <w:p w14:paraId="093DCE1C" w14:textId="77777777" w:rsidR="009510A2" w:rsidRDefault="009510A2">
      <w:pPr>
        <w:jc w:val="center"/>
        <w:rPr>
          <w:rFonts w:ascii="Times New Roman" w:eastAsia="Times New Roman" w:hAnsi="Times New Roman" w:cs="Times New Roman"/>
        </w:rPr>
      </w:pPr>
    </w:p>
    <w:p w14:paraId="2318CA7C" w14:textId="75F64624" w:rsidR="009510A2" w:rsidRPr="00213604" w:rsidRDefault="00506F1D" w:rsidP="00213604">
      <w:pPr>
        <w:pStyle w:val="NormalWeb"/>
        <w:shd w:val="clear" w:color="auto" w:fill="FFFFFF"/>
        <w:spacing w:beforeAutospacing="0" w:after="483" w:afterAutospacing="0" w:line="360" w:lineRule="auto"/>
        <w:textAlignment w:val="baseline"/>
        <w:rPr>
          <w:rFonts w:eastAsia="serif"/>
          <w:color w:val="000000" w:themeColor="text1"/>
          <w:lang w:val="en-IN"/>
        </w:rPr>
      </w:pPr>
      <w:r w:rsidRPr="00213604">
        <w:rPr>
          <w:rFonts w:eastAsia="serif"/>
          <w:color w:val="000000" w:themeColor="text1"/>
          <w:shd w:val="clear" w:color="auto" w:fill="FFFFFF"/>
        </w:rPr>
        <w:t xml:space="preserve">I </w:t>
      </w:r>
      <w:r w:rsidR="00D53CF7" w:rsidRPr="00D53CF7">
        <w:rPr>
          <w:rFonts w:eastAsia="serif"/>
          <w:color w:val="000000" w:themeColor="text1"/>
          <w:shd w:val="clear" w:color="auto" w:fill="FFFFFF"/>
        </w:rPr>
        <w:t>hereby affirm that the content within this Internship Report is my own original work and has not been previously submitted for any academic qualification or certification at any other educational institution or organization.</w:t>
      </w:r>
    </w:p>
    <w:p w14:paraId="30195690" w14:textId="6EE58398" w:rsidR="009510A2" w:rsidRDefault="00D53CF7" w:rsidP="00D53CF7">
      <w:pPr>
        <w:pStyle w:val="NormalWeb"/>
        <w:shd w:val="clear" w:color="auto" w:fill="FFFFFF"/>
        <w:spacing w:beforeAutospacing="0" w:after="483" w:afterAutospacing="0" w:line="360" w:lineRule="auto"/>
        <w:textAlignment w:val="baseline"/>
      </w:pPr>
      <w:r w:rsidRPr="00D53CF7">
        <w:rPr>
          <w:rFonts w:eastAsia="serif"/>
          <w:color w:val="000000" w:themeColor="text1"/>
          <w:shd w:val="clear" w:color="auto" w:fill="FFFFFF"/>
        </w:rPr>
        <w:t>Additionally, I assure that the material I have presented does not violate any existing copyright laws.</w:t>
      </w:r>
    </w:p>
    <w:p w14:paraId="571A9DFD" w14:textId="77777777" w:rsidR="009510A2" w:rsidRDefault="009510A2">
      <w:pPr>
        <w:jc w:val="center"/>
        <w:rPr>
          <w:rFonts w:ascii="Times New Roman" w:eastAsia="Times New Roman" w:hAnsi="Times New Roman" w:cs="Times New Roman"/>
          <w:sz w:val="28"/>
          <w:szCs w:val="28"/>
        </w:rPr>
      </w:pPr>
    </w:p>
    <w:p w14:paraId="332BDE49" w14:textId="770B7CA8" w:rsidR="009510A2" w:rsidRPr="00213604" w:rsidRDefault="00EE09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Gohel Yash Hiteshbhai</w:t>
      </w:r>
    </w:p>
    <w:p w14:paraId="34FB5529" w14:textId="0EBA36FD" w:rsidR="009510A2" w:rsidRDefault="00EE094F">
      <w:pPr>
        <w:spacing w:line="140" w:lineRule="atLeast"/>
        <w:jc w:val="both"/>
        <w:rPr>
          <w:rFonts w:ascii="Times New Roman" w:eastAsia="Times New Roman" w:hAnsi="Times New Roman" w:cs="Times New Roman"/>
          <w:sz w:val="28"/>
          <w:szCs w:val="28"/>
        </w:rPr>
      </w:pPr>
      <w:r>
        <w:rPr>
          <w:noProof/>
        </w:rPr>
        <w:drawing>
          <wp:anchor distT="0" distB="0" distL="114300" distR="114300" simplePos="0" relativeHeight="251656192" behindDoc="0" locked="0" layoutInCell="1" allowOverlap="1" wp14:anchorId="6EBDFD49" wp14:editId="22F3C8DA">
            <wp:simplePos x="0" y="0"/>
            <wp:positionH relativeFrom="column">
              <wp:posOffset>251</wp:posOffset>
            </wp:positionH>
            <wp:positionV relativeFrom="paragraph">
              <wp:posOffset>50165</wp:posOffset>
            </wp:positionV>
            <wp:extent cx="1254125" cy="6483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648335"/>
                    </a:xfrm>
                    <a:prstGeom prst="rect">
                      <a:avLst/>
                    </a:prstGeom>
                    <a:noFill/>
                    <a:ln>
                      <a:noFill/>
                    </a:ln>
                  </pic:spPr>
                </pic:pic>
              </a:graphicData>
            </a:graphic>
          </wp:anchor>
        </w:drawing>
      </w:r>
    </w:p>
    <w:p w14:paraId="28FEDA0A" w14:textId="77777777" w:rsidR="009510A2" w:rsidRDefault="009510A2">
      <w:pPr>
        <w:jc w:val="both"/>
        <w:rPr>
          <w:rFonts w:ascii="Times New Roman" w:eastAsia="Times New Roman" w:hAnsi="Times New Roman" w:cs="Times New Roman"/>
          <w:sz w:val="28"/>
          <w:szCs w:val="28"/>
        </w:rPr>
      </w:pPr>
    </w:p>
    <w:p w14:paraId="53FF8ACC" w14:textId="77777777" w:rsidR="009510A2" w:rsidRDefault="009510A2">
      <w:pPr>
        <w:jc w:val="right"/>
        <w:rPr>
          <w:rFonts w:ascii="Times New Roman" w:eastAsia="Times New Roman" w:hAnsi="Times New Roman" w:cs="Times New Roman"/>
          <w:sz w:val="28"/>
          <w:szCs w:val="28"/>
        </w:rPr>
      </w:pPr>
    </w:p>
    <w:p w14:paraId="0D7C93CC" w14:textId="77777777" w:rsidR="009510A2" w:rsidRDefault="009510A2">
      <w:pPr>
        <w:jc w:val="both"/>
        <w:rPr>
          <w:rFonts w:ascii="Times New Roman" w:eastAsia="Times New Roman" w:hAnsi="Times New Roman" w:cs="Times New Roman"/>
          <w:sz w:val="28"/>
          <w:szCs w:val="28"/>
        </w:rPr>
      </w:pPr>
    </w:p>
    <w:p w14:paraId="7F3EAADC" w14:textId="77777777" w:rsidR="009510A2" w:rsidRDefault="009510A2">
      <w:pPr>
        <w:jc w:val="center"/>
        <w:rPr>
          <w:rFonts w:ascii="Times New Roman" w:eastAsia="Times New Roman" w:hAnsi="Times New Roman" w:cs="Times New Roman"/>
          <w:sz w:val="28"/>
          <w:szCs w:val="28"/>
        </w:rPr>
      </w:pPr>
    </w:p>
    <w:p w14:paraId="222DAB24" w14:textId="77777777" w:rsidR="009510A2" w:rsidRDefault="009510A2">
      <w:pPr>
        <w:jc w:val="center"/>
        <w:rPr>
          <w:rFonts w:ascii="Times New Roman" w:eastAsia="Times New Roman" w:hAnsi="Times New Roman" w:cs="Times New Roman"/>
          <w:sz w:val="28"/>
          <w:szCs w:val="28"/>
        </w:rPr>
      </w:pPr>
    </w:p>
    <w:p w14:paraId="4D0B493D" w14:textId="77777777" w:rsidR="009510A2" w:rsidRDefault="009510A2">
      <w:pPr>
        <w:jc w:val="center"/>
        <w:rPr>
          <w:rFonts w:ascii="Times New Roman" w:eastAsia="Times New Roman" w:hAnsi="Times New Roman" w:cs="Times New Roman"/>
          <w:sz w:val="28"/>
          <w:szCs w:val="28"/>
        </w:rPr>
      </w:pPr>
    </w:p>
    <w:p w14:paraId="450575BD" w14:textId="77777777" w:rsidR="009510A2" w:rsidRDefault="009510A2">
      <w:pPr>
        <w:jc w:val="center"/>
        <w:rPr>
          <w:rFonts w:ascii="Times New Roman" w:eastAsia="Times New Roman" w:hAnsi="Times New Roman" w:cs="Times New Roman"/>
          <w:sz w:val="28"/>
          <w:szCs w:val="28"/>
        </w:rPr>
      </w:pPr>
    </w:p>
    <w:p w14:paraId="7D829F8F" w14:textId="77777777" w:rsidR="009510A2" w:rsidRDefault="009510A2">
      <w:pPr>
        <w:spacing w:before="240" w:after="240"/>
        <w:jc w:val="both"/>
        <w:rPr>
          <w:rFonts w:ascii="Times New Roman" w:eastAsia="Times New Roman" w:hAnsi="Times New Roman" w:cs="Times New Roman"/>
        </w:rPr>
      </w:pPr>
    </w:p>
    <w:p w14:paraId="1730313B" w14:textId="161510E0" w:rsidR="009510A2" w:rsidRDefault="00213604">
      <w:pPr>
        <w:jc w:val="both"/>
        <w:rPr>
          <w:rFonts w:ascii="Times New Roman" w:eastAsia="Times New Roman" w:hAnsi="Times New Roman" w:cs="Times New Roman"/>
          <w:b/>
          <w:sz w:val="36"/>
          <w:szCs w:val="36"/>
        </w:rPr>
      </w:pPr>
      <w:r>
        <w:rPr>
          <w:rFonts w:ascii="Times New Roman" w:eastAsia="Times New Roman" w:hAnsi="Times New Roman" w:cs="Times New Roman"/>
          <w:b/>
          <w:noProof/>
          <w:sz w:val="28"/>
          <w:szCs w:val="28"/>
        </w:rPr>
        <w:lastRenderedPageBreak/>
        <w:t>COLLEGE LOGO</w:t>
      </w:r>
      <w:r w:rsidR="00DB3874">
        <w:rPr>
          <w:rFonts w:ascii="Times New Roman" w:eastAsia="Times New Roman" w:hAnsi="Times New Roman" w:cs="Times New Roman"/>
          <w:b/>
          <w:noProof/>
          <w:sz w:val="28"/>
          <w:szCs w:val="28"/>
        </w:rPr>
        <w:t xml:space="preserve">      </w:t>
      </w:r>
      <w:r w:rsidR="00AD4ECF">
        <w:rPr>
          <w:rFonts w:ascii="Times New Roman" w:eastAsia="Times New Roman" w:hAnsi="Times New Roman" w:cs="Times New Roman"/>
          <w:b/>
          <w:noProof/>
          <w:sz w:val="28"/>
          <w:szCs w:val="28"/>
        </w:rPr>
        <w:drawing>
          <wp:anchor distT="0" distB="0" distL="114300" distR="114300" simplePos="0" relativeHeight="251654144" behindDoc="0" locked="0" layoutInCell="1" allowOverlap="1" wp14:anchorId="729CA413" wp14:editId="7E4F6502">
            <wp:simplePos x="0" y="0"/>
            <wp:positionH relativeFrom="column">
              <wp:posOffset>0</wp:posOffset>
            </wp:positionH>
            <wp:positionV relativeFrom="paragraph">
              <wp:posOffset>0</wp:posOffset>
            </wp:positionV>
            <wp:extent cx="1628775" cy="1304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3874">
        <w:rPr>
          <w:rFonts w:ascii="Times New Roman" w:eastAsia="Times New Roman" w:hAnsi="Times New Roman" w:cs="Times New Roman"/>
          <w:b/>
          <w:noProof/>
          <w:sz w:val="28"/>
          <w:szCs w:val="28"/>
        </w:rPr>
        <w:t xml:space="preserve">                                                         </w:t>
      </w:r>
      <w:r w:rsidR="00506F1D">
        <w:rPr>
          <w:rFonts w:ascii="Times New Roman" w:eastAsia="Times New Roman" w:hAnsi="Times New Roman" w:cs="Times New Roman"/>
          <w:b/>
          <w:noProof/>
          <w:sz w:val="28"/>
          <w:szCs w:val="28"/>
          <w:lang w:val="en-US" w:eastAsia="en-US"/>
        </w:rPr>
        <w:drawing>
          <wp:inline distT="0" distB="0" distL="114300" distR="114300" wp14:anchorId="54BEC2B3" wp14:editId="354038DA">
            <wp:extent cx="1320165" cy="1268730"/>
            <wp:effectExtent l="0" t="0" r="5715" b="11430"/>
            <wp:docPr id="2" name="Picture 2" descr="g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tu logo"/>
                    <pic:cNvPicPr>
                      <a:picLocks noChangeAspect="1"/>
                    </pic:cNvPicPr>
                  </pic:nvPicPr>
                  <pic:blipFill>
                    <a:blip r:embed="rId9"/>
                    <a:stretch>
                      <a:fillRect/>
                    </a:stretch>
                  </pic:blipFill>
                  <pic:spPr>
                    <a:xfrm>
                      <a:off x="0" y="0"/>
                      <a:ext cx="1320165" cy="1268730"/>
                    </a:xfrm>
                    <a:prstGeom prst="rect">
                      <a:avLst/>
                    </a:prstGeom>
                  </pic:spPr>
                </pic:pic>
              </a:graphicData>
            </a:graphic>
          </wp:inline>
        </w:drawing>
      </w:r>
    </w:p>
    <w:p w14:paraId="7C545962" w14:textId="421CB50D" w:rsidR="009510A2" w:rsidRDefault="00506F1D" w:rsidP="00813E0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CONFIRMATION LETTER</w:t>
      </w:r>
    </w:p>
    <w:p w14:paraId="4AF5F990" w14:textId="625A7894" w:rsidR="009510A2" w:rsidRDefault="00813E07">
      <w:pPr>
        <w:jc w:val="center"/>
        <w:rPr>
          <w:rFonts w:ascii="Times New Roman" w:eastAsia="Times New Roman" w:hAnsi="Times New Roman" w:cs="Times New Roman"/>
          <w:b/>
          <w:sz w:val="36"/>
          <w:szCs w:val="36"/>
        </w:rPr>
      </w:pPr>
      <w:r>
        <w:rPr>
          <w:noProof/>
        </w:rPr>
        <w:drawing>
          <wp:anchor distT="0" distB="0" distL="114300" distR="114300" simplePos="0" relativeHeight="251658240" behindDoc="0" locked="0" layoutInCell="1" allowOverlap="1" wp14:anchorId="05DBC378" wp14:editId="151D3E27">
            <wp:simplePos x="0" y="0"/>
            <wp:positionH relativeFrom="column">
              <wp:posOffset>467581</wp:posOffset>
            </wp:positionH>
            <wp:positionV relativeFrom="paragraph">
              <wp:posOffset>17145</wp:posOffset>
            </wp:positionV>
            <wp:extent cx="5018567" cy="68236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93" t="4147" r="4472"/>
                    <a:stretch/>
                  </pic:blipFill>
                  <pic:spPr bwMode="auto">
                    <a:xfrm>
                      <a:off x="0" y="0"/>
                      <a:ext cx="5018567" cy="68236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3F7FB" w14:textId="5FECA939" w:rsidR="00213604" w:rsidRDefault="00213604">
      <w:pPr>
        <w:jc w:val="center"/>
        <w:rPr>
          <w:rFonts w:ascii="Times New Roman" w:eastAsia="Times New Roman" w:hAnsi="Times New Roman" w:cs="Times New Roman"/>
          <w:b/>
          <w:sz w:val="36"/>
          <w:szCs w:val="36"/>
        </w:rPr>
      </w:pPr>
    </w:p>
    <w:p w14:paraId="50FD3CE3" w14:textId="19E5D4F4" w:rsidR="00213604" w:rsidRDefault="00213604">
      <w:pPr>
        <w:jc w:val="center"/>
        <w:rPr>
          <w:rFonts w:ascii="Times New Roman" w:eastAsia="Times New Roman" w:hAnsi="Times New Roman" w:cs="Times New Roman"/>
          <w:b/>
          <w:sz w:val="36"/>
          <w:szCs w:val="36"/>
        </w:rPr>
      </w:pPr>
    </w:p>
    <w:p w14:paraId="1E15AF1A" w14:textId="5B3D03C4" w:rsidR="00213604" w:rsidRDefault="00213604">
      <w:pPr>
        <w:jc w:val="center"/>
        <w:rPr>
          <w:rFonts w:ascii="Times New Roman" w:eastAsia="Times New Roman" w:hAnsi="Times New Roman" w:cs="Times New Roman"/>
          <w:b/>
          <w:sz w:val="36"/>
          <w:szCs w:val="36"/>
        </w:rPr>
      </w:pPr>
    </w:p>
    <w:p w14:paraId="40EB3BBB" w14:textId="77777777" w:rsidR="00213604" w:rsidRDefault="00213604">
      <w:pPr>
        <w:jc w:val="center"/>
        <w:rPr>
          <w:rFonts w:ascii="Times New Roman" w:eastAsia="Times New Roman" w:hAnsi="Times New Roman" w:cs="Times New Roman"/>
          <w:b/>
          <w:sz w:val="36"/>
          <w:szCs w:val="36"/>
        </w:rPr>
      </w:pPr>
    </w:p>
    <w:p w14:paraId="1B5F531F" w14:textId="77777777" w:rsidR="00213604" w:rsidRDefault="00213604">
      <w:pPr>
        <w:jc w:val="center"/>
        <w:rPr>
          <w:rFonts w:ascii="Times New Roman" w:eastAsia="Times New Roman" w:hAnsi="Times New Roman" w:cs="Times New Roman"/>
          <w:b/>
          <w:sz w:val="36"/>
          <w:szCs w:val="36"/>
        </w:rPr>
      </w:pPr>
    </w:p>
    <w:p w14:paraId="33048C1A" w14:textId="77777777" w:rsidR="00213604" w:rsidRDefault="00213604">
      <w:pPr>
        <w:jc w:val="center"/>
        <w:rPr>
          <w:rFonts w:ascii="Times New Roman" w:eastAsia="Times New Roman" w:hAnsi="Times New Roman" w:cs="Times New Roman"/>
          <w:b/>
          <w:sz w:val="36"/>
          <w:szCs w:val="36"/>
        </w:rPr>
      </w:pPr>
    </w:p>
    <w:p w14:paraId="507F91FE" w14:textId="77777777" w:rsidR="00213604" w:rsidRDefault="00213604">
      <w:pPr>
        <w:jc w:val="center"/>
        <w:rPr>
          <w:rFonts w:ascii="Times New Roman" w:eastAsia="Times New Roman" w:hAnsi="Times New Roman" w:cs="Times New Roman"/>
          <w:b/>
          <w:sz w:val="36"/>
          <w:szCs w:val="36"/>
        </w:rPr>
      </w:pPr>
    </w:p>
    <w:p w14:paraId="4910A13A" w14:textId="77777777" w:rsidR="00213604" w:rsidRDefault="00213604">
      <w:pPr>
        <w:jc w:val="center"/>
        <w:rPr>
          <w:rFonts w:ascii="Times New Roman" w:eastAsia="Times New Roman" w:hAnsi="Times New Roman" w:cs="Times New Roman"/>
          <w:b/>
          <w:sz w:val="36"/>
          <w:szCs w:val="36"/>
        </w:rPr>
      </w:pPr>
    </w:p>
    <w:p w14:paraId="1E0613C0" w14:textId="77777777" w:rsidR="00213604" w:rsidRDefault="00213604">
      <w:pPr>
        <w:jc w:val="center"/>
        <w:rPr>
          <w:rFonts w:ascii="Times New Roman" w:eastAsia="Times New Roman" w:hAnsi="Times New Roman" w:cs="Times New Roman"/>
          <w:b/>
          <w:sz w:val="36"/>
          <w:szCs w:val="36"/>
        </w:rPr>
      </w:pPr>
    </w:p>
    <w:p w14:paraId="6A3072E1" w14:textId="77777777" w:rsidR="00213604" w:rsidRDefault="00213604">
      <w:pPr>
        <w:jc w:val="center"/>
        <w:rPr>
          <w:rFonts w:ascii="Times New Roman" w:eastAsia="Times New Roman" w:hAnsi="Times New Roman" w:cs="Times New Roman"/>
          <w:b/>
          <w:sz w:val="36"/>
          <w:szCs w:val="36"/>
        </w:rPr>
      </w:pPr>
    </w:p>
    <w:p w14:paraId="5FB4228A" w14:textId="77777777" w:rsidR="00213604" w:rsidRDefault="00213604">
      <w:pPr>
        <w:jc w:val="center"/>
        <w:rPr>
          <w:rFonts w:ascii="Times New Roman" w:eastAsia="Times New Roman" w:hAnsi="Times New Roman" w:cs="Times New Roman"/>
          <w:b/>
          <w:sz w:val="36"/>
          <w:szCs w:val="36"/>
        </w:rPr>
      </w:pPr>
    </w:p>
    <w:p w14:paraId="1C9DEB31" w14:textId="77777777" w:rsidR="00213604" w:rsidRDefault="00213604">
      <w:pPr>
        <w:jc w:val="center"/>
        <w:rPr>
          <w:rFonts w:ascii="Times New Roman" w:eastAsia="Times New Roman" w:hAnsi="Times New Roman" w:cs="Times New Roman"/>
          <w:b/>
          <w:sz w:val="36"/>
          <w:szCs w:val="36"/>
        </w:rPr>
      </w:pPr>
    </w:p>
    <w:p w14:paraId="71546F38" w14:textId="77777777" w:rsidR="00213604" w:rsidRDefault="00213604">
      <w:pPr>
        <w:jc w:val="center"/>
        <w:rPr>
          <w:rFonts w:ascii="Times New Roman" w:eastAsia="Times New Roman" w:hAnsi="Times New Roman" w:cs="Times New Roman"/>
          <w:b/>
          <w:sz w:val="36"/>
          <w:szCs w:val="36"/>
        </w:rPr>
      </w:pPr>
    </w:p>
    <w:p w14:paraId="4F3BAEEE" w14:textId="4BC10C0A" w:rsidR="00213604" w:rsidRDefault="00213604">
      <w:pPr>
        <w:jc w:val="center"/>
        <w:rPr>
          <w:rFonts w:ascii="Times New Roman" w:eastAsia="Times New Roman" w:hAnsi="Times New Roman" w:cs="Times New Roman"/>
          <w:b/>
          <w:sz w:val="36"/>
          <w:szCs w:val="36"/>
        </w:rPr>
      </w:pPr>
    </w:p>
    <w:p w14:paraId="47F7C5A8" w14:textId="77777777" w:rsidR="00813E07" w:rsidRDefault="00813E07">
      <w:pPr>
        <w:jc w:val="center"/>
        <w:rPr>
          <w:rFonts w:ascii="Times New Roman" w:eastAsia="Times New Roman" w:hAnsi="Times New Roman" w:cs="Times New Roman"/>
          <w:b/>
          <w:sz w:val="36"/>
          <w:szCs w:val="36"/>
        </w:rPr>
      </w:pPr>
    </w:p>
    <w:p w14:paraId="3FB2B667" w14:textId="77777777" w:rsidR="00213604" w:rsidRDefault="00213604">
      <w:pPr>
        <w:jc w:val="center"/>
        <w:rPr>
          <w:rFonts w:ascii="Times New Roman" w:eastAsia="Times New Roman" w:hAnsi="Times New Roman" w:cs="Times New Roman"/>
          <w:b/>
          <w:sz w:val="36"/>
          <w:szCs w:val="36"/>
        </w:rPr>
      </w:pPr>
    </w:p>
    <w:p w14:paraId="460C745F" w14:textId="77777777" w:rsidR="009510A2" w:rsidRDefault="00B10479">
      <w:pPr>
        <w:jc w:val="center"/>
        <w:rPr>
          <w:rFonts w:ascii="Times New Roman" w:eastAsia="Times New Roman" w:hAnsi="Times New Roman" w:cs="Times New Roman"/>
          <w:b/>
          <w:sz w:val="28"/>
          <w:szCs w:val="28"/>
        </w:rPr>
      </w:pPr>
      <w:r>
        <w:rPr>
          <w:noProof/>
          <w:sz w:val="28"/>
        </w:rPr>
        <w:pict w14:anchorId="7BD1C547">
          <v:shapetype id="_x0000_t202" coordsize="21600,21600" o:spt="202" path="m,l,21600r21600,l21600,xe">
            <v:stroke joinstyle="miter"/>
            <v:path gradientshapeok="t" o:connecttype="rect"/>
          </v:shapetype>
          <v:shape id="Text Box 4" o:spid="_x0000_s1026" type="#_x0000_t202" style="position:absolute;left:0;text-align:left;margin-left:459.35pt;margin-top:494.15pt;width:25.7pt;height:22.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" fillcolor="white [3201]" stroked="f" strokeweight=".5pt">
            <v:textbox>
              <w:txbxContent>
                <w:p w14:paraId="39E7E964" w14:textId="77777777" w:rsidR="009510A2" w:rsidRDefault="00506F1D">
                  <w:pPr>
                    <w:rPr>
                      <w:b/>
                      <w:bCs/>
                    </w:rPr>
                  </w:pPr>
                  <w:r>
                    <w:rPr>
                      <w:rFonts w:ascii="Times New Roman" w:eastAsia="Times New Roman" w:hAnsi="Times New Roman" w:cs="Times New Roman"/>
                      <w:b/>
                      <w:sz w:val="24"/>
                      <w:szCs w:val="24"/>
                    </w:rPr>
                    <w:t>II</w:t>
                  </w:r>
                </w:p>
              </w:txbxContent>
            </v:textbox>
          </v:shape>
        </w:pict>
      </w:r>
    </w:p>
    <w:p w14:paraId="66D92A04" w14:textId="103B9D33" w:rsidR="009510A2" w:rsidRDefault="00213604">
      <w:pPr>
        <w:jc w:val="both"/>
        <w:rPr>
          <w:rFonts w:ascii="Times New Roman" w:eastAsia="Times New Roman" w:hAnsi="Times New Roman" w:cs="Times New Roman"/>
          <w:b/>
          <w:sz w:val="36"/>
          <w:szCs w:val="36"/>
        </w:rPr>
      </w:pPr>
      <w:r>
        <w:rPr>
          <w:rFonts w:ascii="Times New Roman" w:eastAsia="Times New Roman" w:hAnsi="Times New Roman" w:cs="Times New Roman"/>
          <w:b/>
          <w:noProof/>
          <w:sz w:val="28"/>
          <w:szCs w:val="28"/>
        </w:rPr>
        <w:lastRenderedPageBreak/>
        <w:t>COLLEGE LOGO</w:t>
      </w:r>
      <w:r w:rsidR="00DB3874">
        <w:rPr>
          <w:rFonts w:ascii="Times New Roman" w:eastAsia="Times New Roman" w:hAnsi="Times New Roman" w:cs="Times New Roman"/>
          <w:b/>
          <w:noProof/>
          <w:sz w:val="28"/>
          <w:szCs w:val="28"/>
        </w:rPr>
        <w:t xml:space="preserve">      </w:t>
      </w:r>
      <w:r w:rsidR="00AD4ECF">
        <w:rPr>
          <w:rFonts w:ascii="Times New Roman" w:eastAsia="Times New Roman" w:hAnsi="Times New Roman" w:cs="Times New Roman"/>
          <w:b/>
          <w:noProof/>
          <w:sz w:val="28"/>
          <w:szCs w:val="28"/>
        </w:rPr>
        <w:drawing>
          <wp:anchor distT="0" distB="0" distL="114300" distR="114300" simplePos="0" relativeHeight="251655168" behindDoc="0" locked="0" layoutInCell="1" allowOverlap="1" wp14:anchorId="12AA1CFC" wp14:editId="2326B8AE">
            <wp:simplePos x="0" y="0"/>
            <wp:positionH relativeFrom="column">
              <wp:posOffset>0</wp:posOffset>
            </wp:positionH>
            <wp:positionV relativeFrom="paragraph">
              <wp:posOffset>0</wp:posOffset>
            </wp:positionV>
            <wp:extent cx="1628775" cy="1304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3874">
        <w:rPr>
          <w:rFonts w:ascii="Times New Roman" w:eastAsia="Times New Roman" w:hAnsi="Times New Roman" w:cs="Times New Roman"/>
          <w:b/>
          <w:noProof/>
          <w:sz w:val="28"/>
          <w:szCs w:val="28"/>
        </w:rPr>
        <w:t xml:space="preserve">                                                             </w:t>
      </w:r>
      <w:r w:rsidR="00506F1D">
        <w:rPr>
          <w:rFonts w:ascii="Times New Roman" w:eastAsia="Times New Roman" w:hAnsi="Times New Roman" w:cs="Times New Roman"/>
          <w:b/>
          <w:noProof/>
          <w:sz w:val="28"/>
          <w:szCs w:val="28"/>
          <w:lang w:val="en-US" w:eastAsia="en-US"/>
        </w:rPr>
        <w:drawing>
          <wp:inline distT="0" distB="0" distL="114300" distR="114300" wp14:anchorId="398A3CF0" wp14:editId="07509EAE">
            <wp:extent cx="1320165" cy="1268730"/>
            <wp:effectExtent l="0" t="0" r="5715" b="11430"/>
            <wp:docPr id="44" name="Picture 44" descr="g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tu logo"/>
                    <pic:cNvPicPr>
                      <a:picLocks noChangeAspect="1"/>
                    </pic:cNvPicPr>
                  </pic:nvPicPr>
                  <pic:blipFill>
                    <a:blip r:embed="rId9"/>
                    <a:stretch>
                      <a:fillRect/>
                    </a:stretch>
                  </pic:blipFill>
                  <pic:spPr>
                    <a:xfrm>
                      <a:off x="0" y="0"/>
                      <a:ext cx="1320165" cy="1268730"/>
                    </a:xfrm>
                    <a:prstGeom prst="rect">
                      <a:avLst/>
                    </a:prstGeom>
                  </pic:spPr>
                </pic:pic>
              </a:graphicData>
            </a:graphic>
          </wp:inline>
        </w:drawing>
      </w:r>
    </w:p>
    <w:p w14:paraId="59A7A35F" w14:textId="0BAE2855" w:rsidR="009510A2" w:rsidRDefault="00813E07" w:rsidP="00813E07">
      <w:pPr>
        <w:ind w:left="1440" w:firstLine="720"/>
        <w:rPr>
          <w:rFonts w:ascii="Times New Roman" w:eastAsia="Times New Roman" w:hAnsi="Times New Roman" w:cs="Times New Roman"/>
          <w:b/>
          <w:sz w:val="36"/>
          <w:szCs w:val="36"/>
        </w:rPr>
      </w:pPr>
      <w:r>
        <w:rPr>
          <w:noProof/>
        </w:rPr>
        <w:drawing>
          <wp:anchor distT="0" distB="0" distL="114300" distR="114300" simplePos="0" relativeHeight="251660288" behindDoc="0" locked="0" layoutInCell="1" allowOverlap="1" wp14:anchorId="44F33147" wp14:editId="2AC2549C">
            <wp:simplePos x="0" y="0"/>
            <wp:positionH relativeFrom="column">
              <wp:posOffset>318977</wp:posOffset>
            </wp:positionH>
            <wp:positionV relativeFrom="paragraph">
              <wp:posOffset>224244</wp:posOffset>
            </wp:positionV>
            <wp:extent cx="5420983" cy="68579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15" t="4147" r="4651" b="6666"/>
                    <a:stretch/>
                  </pic:blipFill>
                  <pic:spPr bwMode="auto">
                    <a:xfrm>
                      <a:off x="0" y="0"/>
                      <a:ext cx="5421498" cy="685863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06F1D">
        <w:rPr>
          <w:rFonts w:ascii="Times New Roman" w:eastAsia="Times New Roman" w:hAnsi="Times New Roman" w:cs="Times New Roman"/>
          <w:b/>
          <w:sz w:val="36"/>
          <w:szCs w:val="36"/>
        </w:rPr>
        <w:t>CERTIFICATE OF COMPLETION</w:t>
      </w:r>
    </w:p>
    <w:p w14:paraId="0F336328" w14:textId="77777777" w:rsidR="009510A2" w:rsidRDefault="009510A2">
      <w:pPr>
        <w:jc w:val="center"/>
        <w:rPr>
          <w:rFonts w:ascii="Times New Roman" w:eastAsia="Times New Roman" w:hAnsi="Times New Roman" w:cs="Times New Roman"/>
          <w:b/>
          <w:sz w:val="36"/>
          <w:szCs w:val="36"/>
        </w:rPr>
      </w:pPr>
    </w:p>
    <w:p w14:paraId="416FC1BC" w14:textId="2F9F41DB" w:rsidR="00213604" w:rsidRDefault="00213604">
      <w:pPr>
        <w:jc w:val="center"/>
        <w:rPr>
          <w:rFonts w:ascii="Times New Roman" w:eastAsia="Times New Roman" w:hAnsi="Times New Roman" w:cs="Times New Roman"/>
          <w:sz w:val="36"/>
          <w:szCs w:val="36"/>
        </w:rPr>
      </w:pPr>
    </w:p>
    <w:p w14:paraId="776818B8" w14:textId="77777777" w:rsidR="00213604" w:rsidRDefault="00213604">
      <w:pPr>
        <w:jc w:val="center"/>
        <w:rPr>
          <w:rFonts w:ascii="Times New Roman" w:eastAsia="Times New Roman" w:hAnsi="Times New Roman" w:cs="Times New Roman"/>
          <w:sz w:val="36"/>
          <w:szCs w:val="36"/>
        </w:rPr>
      </w:pPr>
    </w:p>
    <w:p w14:paraId="6F89395C" w14:textId="77777777" w:rsidR="00213604" w:rsidRDefault="00213604">
      <w:pPr>
        <w:jc w:val="center"/>
        <w:rPr>
          <w:rFonts w:ascii="Times New Roman" w:eastAsia="Times New Roman" w:hAnsi="Times New Roman" w:cs="Times New Roman"/>
          <w:sz w:val="36"/>
          <w:szCs w:val="36"/>
        </w:rPr>
      </w:pPr>
    </w:p>
    <w:p w14:paraId="7E6A7BA0" w14:textId="77777777" w:rsidR="00213604" w:rsidRDefault="00213604">
      <w:pPr>
        <w:jc w:val="center"/>
        <w:rPr>
          <w:rFonts w:ascii="Times New Roman" w:eastAsia="Times New Roman" w:hAnsi="Times New Roman" w:cs="Times New Roman"/>
          <w:sz w:val="36"/>
          <w:szCs w:val="36"/>
        </w:rPr>
      </w:pPr>
    </w:p>
    <w:p w14:paraId="5615970B" w14:textId="77777777" w:rsidR="00213604" w:rsidRDefault="00213604">
      <w:pPr>
        <w:jc w:val="center"/>
        <w:rPr>
          <w:rFonts w:ascii="Times New Roman" w:eastAsia="Times New Roman" w:hAnsi="Times New Roman" w:cs="Times New Roman"/>
          <w:sz w:val="36"/>
          <w:szCs w:val="36"/>
        </w:rPr>
      </w:pPr>
    </w:p>
    <w:p w14:paraId="15506CD2" w14:textId="77777777" w:rsidR="00213604" w:rsidRDefault="00213604">
      <w:pPr>
        <w:jc w:val="center"/>
        <w:rPr>
          <w:rFonts w:ascii="Times New Roman" w:eastAsia="Times New Roman" w:hAnsi="Times New Roman" w:cs="Times New Roman"/>
          <w:sz w:val="36"/>
          <w:szCs w:val="36"/>
        </w:rPr>
      </w:pPr>
    </w:p>
    <w:p w14:paraId="496B7660" w14:textId="77777777" w:rsidR="00213604" w:rsidRDefault="00213604">
      <w:pPr>
        <w:jc w:val="center"/>
        <w:rPr>
          <w:rFonts w:ascii="Times New Roman" w:eastAsia="Times New Roman" w:hAnsi="Times New Roman" w:cs="Times New Roman"/>
          <w:sz w:val="36"/>
          <w:szCs w:val="36"/>
        </w:rPr>
      </w:pPr>
    </w:p>
    <w:p w14:paraId="3AA922A8" w14:textId="77777777" w:rsidR="00213604" w:rsidRDefault="00213604">
      <w:pPr>
        <w:jc w:val="center"/>
        <w:rPr>
          <w:rFonts w:ascii="Times New Roman" w:eastAsia="Times New Roman" w:hAnsi="Times New Roman" w:cs="Times New Roman"/>
          <w:sz w:val="36"/>
          <w:szCs w:val="36"/>
        </w:rPr>
      </w:pPr>
    </w:p>
    <w:p w14:paraId="05A36273" w14:textId="77777777" w:rsidR="00213604" w:rsidRDefault="00213604">
      <w:pPr>
        <w:jc w:val="center"/>
        <w:rPr>
          <w:rFonts w:ascii="Times New Roman" w:eastAsia="Times New Roman" w:hAnsi="Times New Roman" w:cs="Times New Roman"/>
          <w:sz w:val="36"/>
          <w:szCs w:val="36"/>
        </w:rPr>
      </w:pPr>
    </w:p>
    <w:p w14:paraId="680479F7" w14:textId="77777777" w:rsidR="00213604" w:rsidRDefault="00213604">
      <w:pPr>
        <w:jc w:val="center"/>
        <w:rPr>
          <w:rFonts w:ascii="Times New Roman" w:eastAsia="Times New Roman" w:hAnsi="Times New Roman" w:cs="Times New Roman"/>
          <w:sz w:val="36"/>
          <w:szCs w:val="36"/>
        </w:rPr>
      </w:pPr>
    </w:p>
    <w:p w14:paraId="0EC7EEAC" w14:textId="77777777" w:rsidR="00213604" w:rsidRDefault="00213604">
      <w:pPr>
        <w:jc w:val="center"/>
        <w:rPr>
          <w:rFonts w:ascii="Times New Roman" w:eastAsia="Times New Roman" w:hAnsi="Times New Roman" w:cs="Times New Roman"/>
          <w:sz w:val="36"/>
          <w:szCs w:val="36"/>
        </w:rPr>
      </w:pPr>
    </w:p>
    <w:p w14:paraId="271BEC37" w14:textId="77777777" w:rsidR="00213604" w:rsidRDefault="00213604">
      <w:pPr>
        <w:jc w:val="center"/>
        <w:rPr>
          <w:rFonts w:ascii="Times New Roman" w:eastAsia="Times New Roman" w:hAnsi="Times New Roman" w:cs="Times New Roman"/>
          <w:sz w:val="36"/>
          <w:szCs w:val="36"/>
        </w:rPr>
      </w:pPr>
    </w:p>
    <w:p w14:paraId="7541C881" w14:textId="77777777" w:rsidR="00213604" w:rsidRDefault="00213604">
      <w:pPr>
        <w:jc w:val="center"/>
        <w:rPr>
          <w:rFonts w:ascii="Times New Roman" w:eastAsia="Times New Roman" w:hAnsi="Times New Roman" w:cs="Times New Roman"/>
          <w:sz w:val="36"/>
          <w:szCs w:val="36"/>
        </w:rPr>
      </w:pPr>
    </w:p>
    <w:p w14:paraId="77B5E47C" w14:textId="77777777" w:rsidR="00213604" w:rsidRDefault="00213604">
      <w:pPr>
        <w:jc w:val="center"/>
        <w:rPr>
          <w:rFonts w:ascii="Times New Roman" w:eastAsia="Times New Roman" w:hAnsi="Times New Roman" w:cs="Times New Roman"/>
          <w:sz w:val="36"/>
          <w:szCs w:val="36"/>
        </w:rPr>
      </w:pPr>
    </w:p>
    <w:p w14:paraId="180B7158" w14:textId="77777777" w:rsidR="00213604" w:rsidRDefault="00213604">
      <w:pPr>
        <w:jc w:val="center"/>
        <w:rPr>
          <w:rFonts w:ascii="Times New Roman" w:eastAsia="Times New Roman" w:hAnsi="Times New Roman" w:cs="Times New Roman"/>
          <w:sz w:val="36"/>
          <w:szCs w:val="36"/>
        </w:rPr>
      </w:pPr>
    </w:p>
    <w:p w14:paraId="0A080008" w14:textId="77777777" w:rsidR="00213604" w:rsidRDefault="00213604">
      <w:pPr>
        <w:jc w:val="center"/>
        <w:rPr>
          <w:rFonts w:ascii="Times New Roman" w:eastAsia="Times New Roman" w:hAnsi="Times New Roman" w:cs="Times New Roman"/>
          <w:sz w:val="36"/>
          <w:szCs w:val="36"/>
        </w:rPr>
      </w:pPr>
    </w:p>
    <w:p w14:paraId="6FF5FC2F" w14:textId="77777777" w:rsidR="00213604" w:rsidRDefault="00213604">
      <w:pPr>
        <w:jc w:val="center"/>
        <w:rPr>
          <w:rFonts w:ascii="Times New Roman" w:eastAsia="Times New Roman" w:hAnsi="Times New Roman" w:cs="Times New Roman"/>
          <w:sz w:val="36"/>
          <w:szCs w:val="36"/>
        </w:rPr>
      </w:pPr>
    </w:p>
    <w:p w14:paraId="4AD889A4" w14:textId="77777777" w:rsidR="00213604" w:rsidRDefault="00213604">
      <w:pPr>
        <w:jc w:val="center"/>
        <w:rPr>
          <w:rFonts w:ascii="Times New Roman" w:eastAsia="Times New Roman" w:hAnsi="Times New Roman" w:cs="Times New Roman"/>
          <w:sz w:val="36"/>
          <w:szCs w:val="36"/>
        </w:rPr>
      </w:pPr>
    </w:p>
    <w:p w14:paraId="70252813" w14:textId="77777777" w:rsidR="00213604" w:rsidRDefault="00213604">
      <w:pPr>
        <w:jc w:val="center"/>
        <w:rPr>
          <w:rFonts w:ascii="Times New Roman" w:eastAsia="Times New Roman" w:hAnsi="Times New Roman" w:cs="Times New Roman"/>
          <w:sz w:val="36"/>
          <w:szCs w:val="36"/>
        </w:rPr>
      </w:pPr>
    </w:p>
    <w:p w14:paraId="5C7F5663" w14:textId="77777777" w:rsidR="009510A2" w:rsidRDefault="009510A2">
      <w:pPr>
        <w:jc w:val="center"/>
        <w:rPr>
          <w:rFonts w:ascii="Times New Roman" w:eastAsia="Times New Roman" w:hAnsi="Times New Roman" w:cs="Times New Roman"/>
          <w:sz w:val="36"/>
          <w:szCs w:val="36"/>
        </w:rPr>
      </w:pPr>
    </w:p>
    <w:p w14:paraId="1C220CFA" w14:textId="77777777" w:rsidR="009510A2" w:rsidRDefault="00506F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COMPANY PROFILE</w:t>
      </w:r>
    </w:p>
    <w:p w14:paraId="615893B5" w14:textId="77777777" w:rsidR="009510A2" w:rsidRDefault="009510A2">
      <w:pPr>
        <w:jc w:val="both"/>
        <w:rPr>
          <w:rFonts w:ascii="Times New Roman" w:eastAsia="Times New Roman" w:hAnsi="Times New Roman" w:cs="Times New Roman"/>
          <w:b/>
          <w:sz w:val="36"/>
          <w:szCs w:val="36"/>
        </w:rPr>
      </w:pPr>
    </w:p>
    <w:p w14:paraId="1E276C22" w14:textId="77777777" w:rsidR="009510A2" w:rsidRDefault="00506F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Established in 2016, incorporation with our parent IT company, INFOLABZ IT SERVICES PVT. LTD. has managed to make it's own position in IT Sector. We are involved in Web Development, App Development, Progressive Web Application Development, IOT solutions, Graphics &amp; Designing, Digital Marketing, Domain &amp; Hosting services, SMS services etc. </w:t>
      </w:r>
    </w:p>
    <w:p w14:paraId="696C24F9" w14:textId="77777777" w:rsidR="009510A2" w:rsidRDefault="009510A2">
      <w:pPr>
        <w:spacing w:line="360" w:lineRule="auto"/>
        <w:jc w:val="both"/>
        <w:rPr>
          <w:rFonts w:ascii="Times New Roman" w:eastAsia="Times New Roman" w:hAnsi="Times New Roman" w:cs="Times New Roman"/>
          <w:sz w:val="24"/>
          <w:szCs w:val="24"/>
        </w:rPr>
      </w:pPr>
    </w:p>
    <w:p w14:paraId="74D34F60" w14:textId="77777777" w:rsidR="009510A2" w:rsidRDefault="00506F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span of </w:t>
      </w:r>
      <w:r w:rsidR="00213604">
        <w:rPr>
          <w:rFonts w:ascii="Times New Roman" w:eastAsia="Times New Roman" w:hAnsi="Times New Roman" w:cs="Times New Roman"/>
          <w:sz w:val="24"/>
          <w:szCs w:val="24"/>
        </w:rPr>
        <w:t>seven</w:t>
      </w:r>
      <w:r>
        <w:rPr>
          <w:rFonts w:ascii="Times New Roman" w:eastAsia="Times New Roman" w:hAnsi="Times New Roman" w:cs="Times New Roman"/>
          <w:sz w:val="24"/>
          <w:szCs w:val="24"/>
        </w:rPr>
        <w:t xml:space="preserve"> years we have managed to deliver all projects on time with utmost accuracy to our clients across the globe. We have dedicated teams of experienced andhard working developers. Our developers who are always willing to take new challenges and looking forward to learn new things, are heart of this company. </w:t>
      </w:r>
    </w:p>
    <w:p w14:paraId="69991DCB" w14:textId="77777777" w:rsidR="009510A2" w:rsidRDefault="009510A2">
      <w:pPr>
        <w:spacing w:line="360" w:lineRule="auto"/>
        <w:jc w:val="both"/>
        <w:rPr>
          <w:rFonts w:ascii="Times New Roman" w:eastAsia="Times New Roman" w:hAnsi="Times New Roman" w:cs="Times New Roman"/>
          <w:sz w:val="24"/>
          <w:szCs w:val="24"/>
        </w:rPr>
      </w:pPr>
    </w:p>
    <w:p w14:paraId="3218E1C5" w14:textId="77777777" w:rsidR="009510A2" w:rsidRDefault="00506F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objective is to sustain with exponential growth in IT industry. Our mission is to deliver the best with top notch quality every quarter and vision is to develop a product with one of its kind concept which could be used by millions of people. </w:t>
      </w:r>
    </w:p>
    <w:p w14:paraId="7F9A010E" w14:textId="77777777" w:rsidR="009510A2" w:rsidRDefault="009510A2">
      <w:pPr>
        <w:jc w:val="both"/>
        <w:rPr>
          <w:rFonts w:ascii="Times New Roman" w:eastAsia="Times New Roman" w:hAnsi="Times New Roman" w:cs="Times New Roman"/>
          <w:b/>
          <w:sz w:val="36"/>
          <w:szCs w:val="36"/>
        </w:rPr>
      </w:pPr>
    </w:p>
    <w:p w14:paraId="522762A8" w14:textId="77777777" w:rsidR="009510A2" w:rsidRDefault="009510A2">
      <w:pPr>
        <w:jc w:val="both"/>
        <w:rPr>
          <w:rFonts w:ascii="Times New Roman" w:eastAsia="Times New Roman" w:hAnsi="Times New Roman" w:cs="Times New Roman"/>
          <w:b/>
          <w:sz w:val="36"/>
          <w:szCs w:val="36"/>
        </w:rPr>
      </w:pPr>
    </w:p>
    <w:p w14:paraId="4C00A883" w14:textId="77777777" w:rsidR="009510A2" w:rsidRDefault="009510A2">
      <w:pPr>
        <w:jc w:val="both"/>
        <w:rPr>
          <w:rFonts w:ascii="Times New Roman" w:eastAsia="Times New Roman" w:hAnsi="Times New Roman" w:cs="Times New Roman"/>
          <w:b/>
          <w:sz w:val="36"/>
          <w:szCs w:val="36"/>
        </w:rPr>
      </w:pPr>
    </w:p>
    <w:p w14:paraId="504D8F7E" w14:textId="77777777" w:rsidR="009510A2" w:rsidRDefault="009510A2">
      <w:pPr>
        <w:jc w:val="both"/>
        <w:rPr>
          <w:rFonts w:ascii="Times New Roman" w:eastAsia="Times New Roman" w:hAnsi="Times New Roman" w:cs="Times New Roman"/>
          <w:b/>
          <w:sz w:val="36"/>
          <w:szCs w:val="36"/>
        </w:rPr>
      </w:pPr>
    </w:p>
    <w:p w14:paraId="4A86AFD0" w14:textId="77777777" w:rsidR="009510A2" w:rsidRDefault="009510A2">
      <w:pPr>
        <w:jc w:val="both"/>
        <w:rPr>
          <w:rFonts w:ascii="Times New Roman" w:eastAsia="Times New Roman" w:hAnsi="Times New Roman" w:cs="Times New Roman"/>
          <w:b/>
          <w:sz w:val="36"/>
          <w:szCs w:val="36"/>
        </w:rPr>
      </w:pPr>
    </w:p>
    <w:p w14:paraId="2C138CA4" w14:textId="77777777" w:rsidR="009510A2" w:rsidRDefault="009510A2">
      <w:pPr>
        <w:jc w:val="both"/>
        <w:rPr>
          <w:rFonts w:ascii="Times New Roman" w:eastAsia="Times New Roman" w:hAnsi="Times New Roman" w:cs="Times New Roman"/>
          <w:b/>
          <w:sz w:val="36"/>
          <w:szCs w:val="36"/>
        </w:rPr>
      </w:pPr>
    </w:p>
    <w:p w14:paraId="05072D66" w14:textId="77777777" w:rsidR="009510A2" w:rsidRDefault="009510A2">
      <w:pPr>
        <w:jc w:val="both"/>
        <w:rPr>
          <w:rFonts w:ascii="Times New Roman" w:eastAsia="Times New Roman" w:hAnsi="Times New Roman" w:cs="Times New Roman"/>
          <w:b/>
          <w:sz w:val="36"/>
          <w:szCs w:val="36"/>
        </w:rPr>
      </w:pPr>
    </w:p>
    <w:p w14:paraId="7F654FE8" w14:textId="77777777" w:rsidR="009510A2" w:rsidRDefault="009510A2">
      <w:pPr>
        <w:jc w:val="both"/>
        <w:rPr>
          <w:rFonts w:ascii="Times New Roman" w:eastAsia="Times New Roman" w:hAnsi="Times New Roman" w:cs="Times New Roman"/>
          <w:b/>
          <w:sz w:val="36"/>
          <w:szCs w:val="36"/>
        </w:rPr>
      </w:pPr>
    </w:p>
    <w:p w14:paraId="6CB77DC6" w14:textId="77777777" w:rsidR="009510A2" w:rsidRDefault="009510A2">
      <w:pPr>
        <w:jc w:val="both"/>
        <w:rPr>
          <w:rFonts w:ascii="Times New Roman" w:eastAsia="Times New Roman" w:hAnsi="Times New Roman" w:cs="Times New Roman"/>
          <w:b/>
          <w:sz w:val="36"/>
          <w:szCs w:val="36"/>
        </w:rPr>
      </w:pPr>
    </w:p>
    <w:p w14:paraId="566116EE" w14:textId="77777777" w:rsidR="009510A2" w:rsidRDefault="009510A2">
      <w:pPr>
        <w:jc w:val="both"/>
        <w:rPr>
          <w:rFonts w:ascii="Times New Roman" w:eastAsia="Times New Roman" w:hAnsi="Times New Roman" w:cs="Times New Roman"/>
          <w:b/>
          <w:sz w:val="36"/>
          <w:szCs w:val="36"/>
        </w:rPr>
      </w:pPr>
    </w:p>
    <w:p w14:paraId="65B987FE" w14:textId="77777777" w:rsidR="009510A2" w:rsidRDefault="009510A2">
      <w:pPr>
        <w:jc w:val="both"/>
        <w:rPr>
          <w:rFonts w:ascii="Times New Roman" w:eastAsia="Times New Roman" w:hAnsi="Times New Roman" w:cs="Times New Roman"/>
          <w:b/>
          <w:sz w:val="36"/>
          <w:szCs w:val="36"/>
        </w:rPr>
      </w:pPr>
    </w:p>
    <w:p w14:paraId="19A30BD2" w14:textId="77777777" w:rsidR="009510A2" w:rsidRDefault="009510A2">
      <w:pPr>
        <w:jc w:val="both"/>
        <w:rPr>
          <w:rFonts w:ascii="Times New Roman" w:eastAsia="Times New Roman" w:hAnsi="Times New Roman" w:cs="Times New Roman"/>
          <w:b/>
          <w:sz w:val="36"/>
          <w:szCs w:val="36"/>
        </w:rPr>
      </w:pPr>
    </w:p>
    <w:p w14:paraId="1F092406" w14:textId="77777777" w:rsidR="009510A2" w:rsidRDefault="009510A2">
      <w:pPr>
        <w:jc w:val="both"/>
        <w:rPr>
          <w:rFonts w:ascii="Times New Roman" w:eastAsia="Times New Roman" w:hAnsi="Times New Roman" w:cs="Times New Roman"/>
          <w:b/>
          <w:sz w:val="36"/>
          <w:szCs w:val="36"/>
        </w:rPr>
      </w:pPr>
    </w:p>
    <w:p w14:paraId="3CB7BE84" w14:textId="77777777" w:rsidR="009510A2" w:rsidRDefault="009510A2">
      <w:pPr>
        <w:jc w:val="both"/>
        <w:rPr>
          <w:rFonts w:ascii="Times New Roman" w:eastAsia="Times New Roman" w:hAnsi="Times New Roman" w:cs="Times New Roman"/>
          <w:b/>
          <w:sz w:val="36"/>
          <w:szCs w:val="36"/>
        </w:rPr>
      </w:pPr>
    </w:p>
    <w:p w14:paraId="70149A9A" w14:textId="77777777" w:rsidR="009510A2" w:rsidRDefault="00506F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w:t>
      </w:r>
    </w:p>
    <w:p w14:paraId="617BFF2D" w14:textId="77777777" w:rsidR="009510A2" w:rsidRDefault="009510A2">
      <w:pPr>
        <w:jc w:val="both"/>
        <w:rPr>
          <w:rFonts w:ascii="Times New Roman" w:eastAsia="Times New Roman" w:hAnsi="Times New Roman" w:cs="Times New Roman"/>
          <w:b/>
          <w:sz w:val="36"/>
          <w:szCs w:val="36"/>
        </w:rPr>
      </w:pPr>
    </w:p>
    <w:tbl>
      <w:tblPr>
        <w:tblStyle w:val="Style10"/>
        <w:tblW w:w="989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6407"/>
        <w:gridCol w:w="1332"/>
      </w:tblGrid>
      <w:tr w:rsidR="009510A2" w14:paraId="22FEC08E" w14:textId="77777777">
        <w:trPr>
          <w:jc w:val="center"/>
        </w:trPr>
        <w:tc>
          <w:tcPr>
            <w:tcW w:w="2151" w:type="dxa"/>
            <w:shd w:val="clear" w:color="auto" w:fill="auto"/>
            <w:tcMar>
              <w:top w:w="100" w:type="dxa"/>
              <w:left w:w="100" w:type="dxa"/>
              <w:bottom w:w="100" w:type="dxa"/>
              <w:right w:w="100" w:type="dxa"/>
            </w:tcMar>
          </w:tcPr>
          <w:p w14:paraId="6CF95DA7" w14:textId="77777777" w:rsidR="009510A2" w:rsidRDefault="00506F1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 DAY NO</w:t>
            </w:r>
          </w:p>
        </w:tc>
        <w:tc>
          <w:tcPr>
            <w:tcW w:w="6407" w:type="dxa"/>
            <w:shd w:val="clear" w:color="auto" w:fill="auto"/>
            <w:tcMar>
              <w:top w:w="100" w:type="dxa"/>
              <w:left w:w="100" w:type="dxa"/>
              <w:bottom w:w="100" w:type="dxa"/>
              <w:right w:w="100" w:type="dxa"/>
            </w:tcMar>
          </w:tcPr>
          <w:p w14:paraId="358AB69F" w14:textId="77777777" w:rsidR="009510A2" w:rsidRDefault="00506F1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1332" w:type="dxa"/>
            <w:shd w:val="clear" w:color="auto" w:fill="auto"/>
            <w:tcMar>
              <w:top w:w="100" w:type="dxa"/>
              <w:left w:w="100" w:type="dxa"/>
              <w:bottom w:w="100" w:type="dxa"/>
              <w:right w:w="100" w:type="dxa"/>
            </w:tcMar>
          </w:tcPr>
          <w:p w14:paraId="258CBB6B" w14:textId="77777777" w:rsidR="009510A2" w:rsidRDefault="00506F1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510A2" w14:paraId="6C9D16C8" w14:textId="77777777">
        <w:trPr>
          <w:jc w:val="center"/>
        </w:trPr>
        <w:tc>
          <w:tcPr>
            <w:tcW w:w="2151" w:type="dxa"/>
            <w:shd w:val="clear" w:color="auto" w:fill="auto"/>
            <w:tcMar>
              <w:top w:w="100" w:type="dxa"/>
              <w:left w:w="100" w:type="dxa"/>
              <w:bottom w:w="100" w:type="dxa"/>
              <w:right w:w="100" w:type="dxa"/>
            </w:tcMar>
          </w:tcPr>
          <w:p w14:paraId="222DC268"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087D9CF" w14:textId="77777777" w:rsidR="009510A2" w:rsidRDefault="00506F1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tc>
        <w:tc>
          <w:tcPr>
            <w:tcW w:w="1332" w:type="dxa"/>
            <w:shd w:val="clear" w:color="auto" w:fill="auto"/>
            <w:tcMar>
              <w:top w:w="100" w:type="dxa"/>
              <w:left w:w="100" w:type="dxa"/>
              <w:bottom w:w="100" w:type="dxa"/>
              <w:right w:w="100" w:type="dxa"/>
            </w:tcMar>
          </w:tcPr>
          <w:p w14:paraId="06BBC5BA" w14:textId="77777777" w:rsidR="009510A2" w:rsidRDefault="00506F1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r>
      <w:tr w:rsidR="009510A2" w14:paraId="06B11214" w14:textId="77777777">
        <w:trPr>
          <w:jc w:val="center"/>
        </w:trPr>
        <w:tc>
          <w:tcPr>
            <w:tcW w:w="2151" w:type="dxa"/>
            <w:shd w:val="clear" w:color="auto" w:fill="auto"/>
            <w:tcMar>
              <w:top w:w="100" w:type="dxa"/>
              <w:left w:w="100" w:type="dxa"/>
              <w:bottom w:w="100" w:type="dxa"/>
              <w:right w:w="100" w:type="dxa"/>
            </w:tcMar>
          </w:tcPr>
          <w:p w14:paraId="617FE8EC"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3177FBA" w14:textId="77777777" w:rsidR="009510A2" w:rsidRDefault="00506F1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Confirmation Letter</w:t>
            </w:r>
          </w:p>
        </w:tc>
        <w:tc>
          <w:tcPr>
            <w:tcW w:w="1332" w:type="dxa"/>
            <w:shd w:val="clear" w:color="auto" w:fill="auto"/>
            <w:tcMar>
              <w:top w:w="100" w:type="dxa"/>
              <w:left w:w="100" w:type="dxa"/>
              <w:bottom w:w="100" w:type="dxa"/>
              <w:right w:w="100" w:type="dxa"/>
            </w:tcMar>
          </w:tcPr>
          <w:p w14:paraId="378BBBD1" w14:textId="77777777" w:rsidR="009510A2" w:rsidRDefault="00506F1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r>
      <w:tr w:rsidR="009510A2" w14:paraId="66D29C28" w14:textId="77777777">
        <w:trPr>
          <w:jc w:val="center"/>
        </w:trPr>
        <w:tc>
          <w:tcPr>
            <w:tcW w:w="2151" w:type="dxa"/>
            <w:shd w:val="clear" w:color="auto" w:fill="auto"/>
            <w:tcMar>
              <w:top w:w="100" w:type="dxa"/>
              <w:left w:w="100" w:type="dxa"/>
              <w:bottom w:w="100" w:type="dxa"/>
              <w:right w:w="100" w:type="dxa"/>
            </w:tcMar>
          </w:tcPr>
          <w:p w14:paraId="520F48E1"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2F6BC1BF" w14:textId="77777777" w:rsidR="009510A2" w:rsidRDefault="00506F1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Certificate</w:t>
            </w:r>
          </w:p>
        </w:tc>
        <w:tc>
          <w:tcPr>
            <w:tcW w:w="1332" w:type="dxa"/>
            <w:shd w:val="clear" w:color="auto" w:fill="auto"/>
            <w:tcMar>
              <w:top w:w="100" w:type="dxa"/>
              <w:left w:w="100" w:type="dxa"/>
              <w:bottom w:w="100" w:type="dxa"/>
              <w:right w:w="100" w:type="dxa"/>
            </w:tcMar>
          </w:tcPr>
          <w:p w14:paraId="53F48657" w14:textId="77777777" w:rsidR="009510A2" w:rsidRDefault="00506F1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9510A2" w14:paraId="15DA388A" w14:textId="77777777">
        <w:trPr>
          <w:jc w:val="center"/>
        </w:trPr>
        <w:tc>
          <w:tcPr>
            <w:tcW w:w="2151" w:type="dxa"/>
            <w:shd w:val="clear" w:color="auto" w:fill="auto"/>
            <w:tcMar>
              <w:top w:w="100" w:type="dxa"/>
              <w:left w:w="100" w:type="dxa"/>
              <w:bottom w:w="100" w:type="dxa"/>
              <w:right w:w="100" w:type="dxa"/>
            </w:tcMar>
          </w:tcPr>
          <w:p w14:paraId="38BDA198"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DED0FBF" w14:textId="77777777" w:rsidR="009510A2" w:rsidRDefault="00506F1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Profile</w:t>
            </w:r>
          </w:p>
        </w:tc>
        <w:tc>
          <w:tcPr>
            <w:tcW w:w="1332" w:type="dxa"/>
            <w:shd w:val="clear" w:color="auto" w:fill="auto"/>
            <w:tcMar>
              <w:top w:w="100" w:type="dxa"/>
              <w:left w:w="100" w:type="dxa"/>
              <w:bottom w:w="100" w:type="dxa"/>
              <w:right w:w="100" w:type="dxa"/>
            </w:tcMar>
          </w:tcPr>
          <w:p w14:paraId="6A81EFD2" w14:textId="77777777" w:rsidR="009510A2" w:rsidRDefault="00506F1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r>
      <w:tr w:rsidR="009510A2" w14:paraId="3DB6CA49" w14:textId="77777777">
        <w:trPr>
          <w:jc w:val="center"/>
        </w:trPr>
        <w:tc>
          <w:tcPr>
            <w:tcW w:w="2151" w:type="dxa"/>
            <w:shd w:val="clear" w:color="auto" w:fill="auto"/>
            <w:tcMar>
              <w:top w:w="100" w:type="dxa"/>
              <w:left w:w="100" w:type="dxa"/>
              <w:bottom w:w="100" w:type="dxa"/>
              <w:right w:w="100" w:type="dxa"/>
            </w:tcMar>
          </w:tcPr>
          <w:p w14:paraId="6FB7B32A"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75613276"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1332" w:type="dxa"/>
            <w:shd w:val="clear" w:color="auto" w:fill="auto"/>
            <w:tcMar>
              <w:top w:w="100" w:type="dxa"/>
              <w:left w:w="100" w:type="dxa"/>
              <w:bottom w:w="100" w:type="dxa"/>
              <w:right w:w="100" w:type="dxa"/>
            </w:tcMar>
          </w:tcPr>
          <w:p w14:paraId="2CD9E1C3" w14:textId="77777777" w:rsidR="009510A2" w:rsidRDefault="009510A2">
            <w:pPr>
              <w:widowControl w:val="0"/>
              <w:spacing w:line="240" w:lineRule="auto"/>
              <w:jc w:val="center"/>
              <w:rPr>
                <w:rFonts w:ascii="Times New Roman" w:eastAsia="Times New Roman" w:hAnsi="Times New Roman" w:cs="Times New Roman"/>
                <w:b/>
                <w:sz w:val="24"/>
                <w:szCs w:val="24"/>
              </w:rPr>
            </w:pPr>
          </w:p>
        </w:tc>
      </w:tr>
      <w:tr w:rsidR="009510A2" w14:paraId="4FA64B2F" w14:textId="77777777">
        <w:trPr>
          <w:jc w:val="center"/>
        </w:trPr>
        <w:tc>
          <w:tcPr>
            <w:tcW w:w="2151" w:type="dxa"/>
            <w:shd w:val="clear" w:color="auto" w:fill="auto"/>
            <w:tcMar>
              <w:top w:w="100" w:type="dxa"/>
              <w:left w:w="100" w:type="dxa"/>
              <w:bottom w:w="100" w:type="dxa"/>
              <w:right w:w="100" w:type="dxa"/>
            </w:tcMar>
          </w:tcPr>
          <w:p w14:paraId="287B2132" w14:textId="77777777" w:rsidR="009510A2" w:rsidRDefault="00E4313F">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tc>
        <w:tc>
          <w:tcPr>
            <w:tcW w:w="6407" w:type="dxa"/>
            <w:shd w:val="clear" w:color="auto" w:fill="auto"/>
            <w:tcMar>
              <w:top w:w="100" w:type="dxa"/>
              <w:left w:w="100" w:type="dxa"/>
              <w:bottom w:w="100" w:type="dxa"/>
              <w:right w:w="100" w:type="dxa"/>
            </w:tcMar>
          </w:tcPr>
          <w:p w14:paraId="16B54A5E" w14:textId="0D85E696" w:rsidR="009510A2" w:rsidRDefault="00BB2D85" w:rsidP="00BB2D85">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sidR="00A1786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JULY 2023</w:t>
            </w:r>
          </w:p>
        </w:tc>
        <w:tc>
          <w:tcPr>
            <w:tcW w:w="1332" w:type="dxa"/>
            <w:shd w:val="clear" w:color="auto" w:fill="auto"/>
            <w:tcMar>
              <w:top w:w="100" w:type="dxa"/>
              <w:left w:w="100" w:type="dxa"/>
              <w:bottom w:w="100" w:type="dxa"/>
              <w:right w:w="100" w:type="dxa"/>
            </w:tcMar>
          </w:tcPr>
          <w:p w14:paraId="43F2AB66" w14:textId="77777777" w:rsidR="009510A2" w:rsidRDefault="00506F1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510A2" w14:paraId="689B8F68" w14:textId="77777777">
        <w:trPr>
          <w:jc w:val="center"/>
        </w:trPr>
        <w:tc>
          <w:tcPr>
            <w:tcW w:w="2151" w:type="dxa"/>
            <w:shd w:val="clear" w:color="auto" w:fill="auto"/>
            <w:tcMar>
              <w:top w:w="100" w:type="dxa"/>
              <w:left w:w="100" w:type="dxa"/>
              <w:bottom w:w="100" w:type="dxa"/>
              <w:right w:w="100" w:type="dxa"/>
            </w:tcMar>
          </w:tcPr>
          <w:p w14:paraId="399F2FD4"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2AFAA51E" w14:textId="77777777" w:rsidR="009510A2" w:rsidRDefault="00681DC2">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JS</w:t>
            </w:r>
            <w:r w:rsidR="00E4313F">
              <w:rPr>
                <w:rFonts w:ascii="Times New Roman" w:eastAsia="Times New Roman" w:hAnsi="Times New Roman" w:cs="Times New Roman"/>
                <w:sz w:val="24"/>
                <w:szCs w:val="24"/>
              </w:rPr>
              <w:t xml:space="preserve">  </w:t>
            </w:r>
          </w:p>
        </w:tc>
        <w:tc>
          <w:tcPr>
            <w:tcW w:w="1332" w:type="dxa"/>
            <w:shd w:val="clear" w:color="auto" w:fill="auto"/>
            <w:tcMar>
              <w:top w:w="100" w:type="dxa"/>
              <w:left w:w="100" w:type="dxa"/>
              <w:bottom w:w="100" w:type="dxa"/>
              <w:right w:w="100" w:type="dxa"/>
            </w:tcMar>
          </w:tcPr>
          <w:p w14:paraId="6C9D4637" w14:textId="77777777" w:rsidR="009510A2" w:rsidRDefault="009510A2">
            <w:pPr>
              <w:widowControl w:val="0"/>
              <w:spacing w:line="240" w:lineRule="auto"/>
              <w:jc w:val="center"/>
              <w:rPr>
                <w:rFonts w:ascii="Times New Roman" w:eastAsia="Times New Roman" w:hAnsi="Times New Roman" w:cs="Times New Roman"/>
                <w:sz w:val="24"/>
                <w:szCs w:val="24"/>
              </w:rPr>
            </w:pPr>
          </w:p>
        </w:tc>
      </w:tr>
      <w:tr w:rsidR="009510A2" w14:paraId="411C0C94" w14:textId="77777777">
        <w:trPr>
          <w:jc w:val="center"/>
        </w:trPr>
        <w:tc>
          <w:tcPr>
            <w:tcW w:w="2151" w:type="dxa"/>
            <w:shd w:val="clear" w:color="auto" w:fill="auto"/>
            <w:tcMar>
              <w:top w:w="100" w:type="dxa"/>
              <w:left w:w="100" w:type="dxa"/>
              <w:bottom w:w="100" w:type="dxa"/>
              <w:right w:w="100" w:type="dxa"/>
            </w:tcMar>
          </w:tcPr>
          <w:p w14:paraId="32D98A7C"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EA27AA1" w14:textId="77777777" w:rsidR="00E4313F" w:rsidRPr="00E4313F" w:rsidRDefault="00681DC2" w:rsidP="00E4313F">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ES6</w:t>
            </w:r>
          </w:p>
        </w:tc>
        <w:tc>
          <w:tcPr>
            <w:tcW w:w="1332" w:type="dxa"/>
            <w:shd w:val="clear" w:color="auto" w:fill="auto"/>
            <w:tcMar>
              <w:top w:w="100" w:type="dxa"/>
              <w:left w:w="100" w:type="dxa"/>
              <w:bottom w:w="100" w:type="dxa"/>
              <w:right w:w="100" w:type="dxa"/>
            </w:tcMar>
          </w:tcPr>
          <w:p w14:paraId="1A476C8D" w14:textId="77777777" w:rsidR="009510A2" w:rsidRDefault="009510A2">
            <w:pPr>
              <w:widowControl w:val="0"/>
              <w:spacing w:line="240" w:lineRule="auto"/>
              <w:jc w:val="center"/>
              <w:rPr>
                <w:rFonts w:ascii="Times New Roman" w:eastAsia="Times New Roman" w:hAnsi="Times New Roman" w:cs="Times New Roman"/>
                <w:sz w:val="24"/>
                <w:szCs w:val="24"/>
              </w:rPr>
            </w:pPr>
          </w:p>
        </w:tc>
      </w:tr>
      <w:tr w:rsidR="009510A2" w14:paraId="5E4D705B" w14:textId="77777777">
        <w:trPr>
          <w:jc w:val="center"/>
        </w:trPr>
        <w:tc>
          <w:tcPr>
            <w:tcW w:w="2151" w:type="dxa"/>
            <w:shd w:val="clear" w:color="auto" w:fill="auto"/>
            <w:tcMar>
              <w:top w:w="100" w:type="dxa"/>
              <w:left w:w="100" w:type="dxa"/>
              <w:bottom w:w="100" w:type="dxa"/>
              <w:right w:w="100" w:type="dxa"/>
            </w:tcMar>
          </w:tcPr>
          <w:p w14:paraId="6C1B5BCF"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709E106D" w14:textId="77777777" w:rsidR="009510A2" w:rsidRDefault="00681DC2">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OBJECTS</w:t>
            </w:r>
          </w:p>
        </w:tc>
        <w:tc>
          <w:tcPr>
            <w:tcW w:w="1332" w:type="dxa"/>
            <w:shd w:val="clear" w:color="auto" w:fill="auto"/>
            <w:tcMar>
              <w:top w:w="100" w:type="dxa"/>
              <w:left w:w="100" w:type="dxa"/>
              <w:bottom w:w="100" w:type="dxa"/>
              <w:right w:w="100" w:type="dxa"/>
            </w:tcMar>
          </w:tcPr>
          <w:p w14:paraId="7AE92C17" w14:textId="77777777" w:rsidR="009510A2" w:rsidRDefault="009510A2">
            <w:pPr>
              <w:widowControl w:val="0"/>
              <w:spacing w:line="240" w:lineRule="auto"/>
              <w:jc w:val="center"/>
              <w:rPr>
                <w:rFonts w:ascii="Times New Roman" w:eastAsia="Times New Roman" w:hAnsi="Times New Roman" w:cs="Times New Roman"/>
                <w:sz w:val="24"/>
                <w:szCs w:val="24"/>
              </w:rPr>
            </w:pPr>
          </w:p>
        </w:tc>
      </w:tr>
      <w:tr w:rsidR="009510A2" w14:paraId="68C79B80" w14:textId="77777777">
        <w:trPr>
          <w:jc w:val="center"/>
        </w:trPr>
        <w:tc>
          <w:tcPr>
            <w:tcW w:w="2151" w:type="dxa"/>
            <w:shd w:val="clear" w:color="auto" w:fill="auto"/>
            <w:tcMar>
              <w:top w:w="100" w:type="dxa"/>
              <w:left w:w="100" w:type="dxa"/>
              <w:bottom w:w="100" w:type="dxa"/>
              <w:right w:w="100" w:type="dxa"/>
            </w:tcMar>
          </w:tcPr>
          <w:p w14:paraId="5BDC3297"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298DBB66" w14:textId="77777777" w:rsidR="009510A2" w:rsidRDefault="009510A2">
            <w:pPr>
              <w:widowControl w:val="0"/>
              <w:spacing w:line="240" w:lineRule="auto"/>
              <w:jc w:val="both"/>
              <w:rPr>
                <w:rFonts w:ascii="Times New Roman" w:eastAsia="Times New Roman" w:hAnsi="Times New Roman" w:cs="Times New Roman"/>
                <w:sz w:val="24"/>
                <w:szCs w:val="24"/>
              </w:rPr>
            </w:pPr>
          </w:p>
        </w:tc>
        <w:tc>
          <w:tcPr>
            <w:tcW w:w="1332" w:type="dxa"/>
            <w:shd w:val="clear" w:color="auto" w:fill="auto"/>
            <w:tcMar>
              <w:top w:w="100" w:type="dxa"/>
              <w:left w:w="100" w:type="dxa"/>
              <w:bottom w:w="100" w:type="dxa"/>
              <w:right w:w="100" w:type="dxa"/>
            </w:tcMar>
          </w:tcPr>
          <w:p w14:paraId="3D5B0B27" w14:textId="77777777" w:rsidR="009510A2" w:rsidRDefault="009510A2">
            <w:pPr>
              <w:widowControl w:val="0"/>
              <w:spacing w:line="240" w:lineRule="auto"/>
              <w:jc w:val="center"/>
              <w:rPr>
                <w:rFonts w:ascii="Times New Roman" w:eastAsia="Times New Roman" w:hAnsi="Times New Roman" w:cs="Times New Roman"/>
                <w:sz w:val="24"/>
                <w:szCs w:val="24"/>
              </w:rPr>
            </w:pPr>
          </w:p>
        </w:tc>
      </w:tr>
      <w:tr w:rsidR="009510A2" w14:paraId="66822C6E" w14:textId="77777777">
        <w:trPr>
          <w:jc w:val="center"/>
        </w:trPr>
        <w:tc>
          <w:tcPr>
            <w:tcW w:w="2151" w:type="dxa"/>
            <w:shd w:val="clear" w:color="auto" w:fill="auto"/>
            <w:tcMar>
              <w:top w:w="100" w:type="dxa"/>
              <w:left w:w="100" w:type="dxa"/>
              <w:bottom w:w="100" w:type="dxa"/>
              <w:right w:w="100" w:type="dxa"/>
            </w:tcMar>
          </w:tcPr>
          <w:p w14:paraId="4CA57084" w14:textId="77777777" w:rsidR="009510A2" w:rsidRDefault="00E4313F">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tc>
        <w:tc>
          <w:tcPr>
            <w:tcW w:w="6407" w:type="dxa"/>
            <w:shd w:val="clear" w:color="auto" w:fill="auto"/>
            <w:tcMar>
              <w:top w:w="100" w:type="dxa"/>
              <w:left w:w="100" w:type="dxa"/>
              <w:bottom w:w="100" w:type="dxa"/>
              <w:right w:w="100" w:type="dxa"/>
            </w:tcMar>
          </w:tcPr>
          <w:p w14:paraId="01DA4AD4" w14:textId="77777777" w:rsidR="009510A2" w:rsidRDefault="00BB2D85">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28 JULY 2023</w:t>
            </w:r>
          </w:p>
        </w:tc>
        <w:tc>
          <w:tcPr>
            <w:tcW w:w="1332" w:type="dxa"/>
            <w:shd w:val="clear" w:color="auto" w:fill="auto"/>
            <w:tcMar>
              <w:top w:w="100" w:type="dxa"/>
              <w:left w:w="100" w:type="dxa"/>
              <w:bottom w:w="100" w:type="dxa"/>
              <w:right w:w="100" w:type="dxa"/>
            </w:tcMar>
          </w:tcPr>
          <w:p w14:paraId="2E755672" w14:textId="195BBE25" w:rsidR="009510A2" w:rsidRDefault="00D010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w:t>
            </w:r>
          </w:p>
        </w:tc>
      </w:tr>
      <w:tr w:rsidR="009510A2" w14:paraId="3D0B54F4" w14:textId="77777777">
        <w:trPr>
          <w:jc w:val="center"/>
        </w:trPr>
        <w:tc>
          <w:tcPr>
            <w:tcW w:w="2151" w:type="dxa"/>
            <w:shd w:val="clear" w:color="auto" w:fill="auto"/>
            <w:tcMar>
              <w:top w:w="100" w:type="dxa"/>
              <w:left w:w="100" w:type="dxa"/>
              <w:bottom w:w="100" w:type="dxa"/>
              <w:right w:w="100" w:type="dxa"/>
            </w:tcMar>
          </w:tcPr>
          <w:p w14:paraId="2AEF60B6"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3C5DFD69" w14:textId="77777777" w:rsidR="009510A2"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JS Functions &amp; Arrow Functions</w:t>
            </w:r>
            <w:r w:rsidRPr="00681DC2">
              <w:rPr>
                <w:rFonts w:ascii="Times New Roman" w:eastAsia="Times New Roman" w:hAnsi="Times New Roman" w:cs="Times New Roman"/>
                <w:bCs/>
                <w:sz w:val="24"/>
                <w:szCs w:val="24"/>
              </w:rPr>
              <w:t xml:space="preserve"> </w:t>
            </w:r>
          </w:p>
        </w:tc>
        <w:tc>
          <w:tcPr>
            <w:tcW w:w="1332" w:type="dxa"/>
            <w:shd w:val="clear" w:color="auto" w:fill="auto"/>
            <w:tcMar>
              <w:top w:w="100" w:type="dxa"/>
              <w:left w:w="100" w:type="dxa"/>
              <w:bottom w:w="100" w:type="dxa"/>
              <w:right w:w="100" w:type="dxa"/>
            </w:tcMar>
          </w:tcPr>
          <w:p w14:paraId="7CCF7012" w14:textId="77777777" w:rsidR="009510A2" w:rsidRDefault="009510A2">
            <w:pPr>
              <w:widowControl w:val="0"/>
              <w:spacing w:line="240" w:lineRule="auto"/>
              <w:jc w:val="center"/>
              <w:rPr>
                <w:rFonts w:ascii="Times New Roman" w:eastAsia="Times New Roman" w:hAnsi="Times New Roman" w:cs="Times New Roman"/>
                <w:b/>
                <w:sz w:val="24"/>
                <w:szCs w:val="24"/>
              </w:rPr>
            </w:pPr>
          </w:p>
        </w:tc>
      </w:tr>
      <w:tr w:rsidR="00681DC2" w14:paraId="51D1A1DD" w14:textId="77777777">
        <w:trPr>
          <w:jc w:val="center"/>
        </w:trPr>
        <w:tc>
          <w:tcPr>
            <w:tcW w:w="2151" w:type="dxa"/>
            <w:shd w:val="clear" w:color="auto" w:fill="auto"/>
            <w:tcMar>
              <w:top w:w="100" w:type="dxa"/>
              <w:left w:w="100" w:type="dxa"/>
              <w:bottom w:w="100" w:type="dxa"/>
              <w:right w:w="100" w:type="dxa"/>
            </w:tcMar>
          </w:tcPr>
          <w:p w14:paraId="76C6FC90"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4AD41E0B"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Async Function </w:t>
            </w:r>
          </w:p>
        </w:tc>
        <w:tc>
          <w:tcPr>
            <w:tcW w:w="1332" w:type="dxa"/>
            <w:shd w:val="clear" w:color="auto" w:fill="auto"/>
            <w:tcMar>
              <w:top w:w="100" w:type="dxa"/>
              <w:left w:w="100" w:type="dxa"/>
              <w:bottom w:w="100" w:type="dxa"/>
              <w:right w:w="100" w:type="dxa"/>
            </w:tcMar>
          </w:tcPr>
          <w:p w14:paraId="46915E0B" w14:textId="77777777" w:rsidR="00681DC2" w:rsidRDefault="00681DC2">
            <w:pPr>
              <w:widowControl w:val="0"/>
              <w:spacing w:line="240" w:lineRule="auto"/>
              <w:jc w:val="center"/>
              <w:rPr>
                <w:rFonts w:ascii="Times New Roman" w:eastAsia="Times New Roman" w:hAnsi="Times New Roman" w:cs="Times New Roman"/>
                <w:b/>
                <w:sz w:val="24"/>
                <w:szCs w:val="24"/>
              </w:rPr>
            </w:pPr>
          </w:p>
        </w:tc>
      </w:tr>
      <w:tr w:rsidR="00681DC2" w14:paraId="1CA935EE" w14:textId="77777777">
        <w:trPr>
          <w:jc w:val="center"/>
        </w:trPr>
        <w:tc>
          <w:tcPr>
            <w:tcW w:w="2151" w:type="dxa"/>
            <w:shd w:val="clear" w:color="auto" w:fill="auto"/>
            <w:tcMar>
              <w:top w:w="100" w:type="dxa"/>
              <w:left w:w="100" w:type="dxa"/>
              <w:bottom w:w="100" w:type="dxa"/>
              <w:right w:w="100" w:type="dxa"/>
            </w:tcMar>
          </w:tcPr>
          <w:p w14:paraId="723B7B44"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6EF4D3B1"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BitCoin API</w:t>
            </w:r>
          </w:p>
        </w:tc>
        <w:tc>
          <w:tcPr>
            <w:tcW w:w="1332" w:type="dxa"/>
            <w:shd w:val="clear" w:color="auto" w:fill="auto"/>
            <w:tcMar>
              <w:top w:w="100" w:type="dxa"/>
              <w:left w:w="100" w:type="dxa"/>
              <w:bottom w:w="100" w:type="dxa"/>
              <w:right w:w="100" w:type="dxa"/>
            </w:tcMar>
          </w:tcPr>
          <w:p w14:paraId="416A0E09" w14:textId="77777777" w:rsidR="00681DC2" w:rsidRDefault="00681DC2">
            <w:pPr>
              <w:widowControl w:val="0"/>
              <w:spacing w:line="240" w:lineRule="auto"/>
              <w:jc w:val="center"/>
              <w:rPr>
                <w:rFonts w:ascii="Times New Roman" w:eastAsia="Times New Roman" w:hAnsi="Times New Roman" w:cs="Times New Roman"/>
                <w:b/>
                <w:sz w:val="24"/>
                <w:szCs w:val="24"/>
              </w:rPr>
            </w:pPr>
          </w:p>
        </w:tc>
      </w:tr>
      <w:tr w:rsidR="009510A2" w14:paraId="539BE418" w14:textId="77777777">
        <w:trPr>
          <w:jc w:val="center"/>
        </w:trPr>
        <w:tc>
          <w:tcPr>
            <w:tcW w:w="2151" w:type="dxa"/>
            <w:shd w:val="clear" w:color="auto" w:fill="auto"/>
            <w:tcMar>
              <w:top w:w="100" w:type="dxa"/>
              <w:left w:w="100" w:type="dxa"/>
              <w:bottom w:w="100" w:type="dxa"/>
              <w:right w:w="100" w:type="dxa"/>
            </w:tcMar>
          </w:tcPr>
          <w:p w14:paraId="2286A9F4"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2332BBDA"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1332" w:type="dxa"/>
            <w:shd w:val="clear" w:color="auto" w:fill="auto"/>
            <w:tcMar>
              <w:top w:w="100" w:type="dxa"/>
              <w:left w:w="100" w:type="dxa"/>
              <w:bottom w:w="100" w:type="dxa"/>
              <w:right w:w="100" w:type="dxa"/>
            </w:tcMar>
          </w:tcPr>
          <w:p w14:paraId="6C5D553D" w14:textId="77777777" w:rsidR="009510A2" w:rsidRDefault="009510A2">
            <w:pPr>
              <w:widowControl w:val="0"/>
              <w:spacing w:line="240" w:lineRule="auto"/>
              <w:jc w:val="center"/>
              <w:rPr>
                <w:rFonts w:ascii="Times New Roman" w:eastAsia="Times New Roman" w:hAnsi="Times New Roman" w:cs="Times New Roman"/>
                <w:b/>
                <w:sz w:val="24"/>
                <w:szCs w:val="24"/>
              </w:rPr>
            </w:pPr>
          </w:p>
        </w:tc>
      </w:tr>
      <w:tr w:rsidR="009510A2" w14:paraId="3F53E2FE" w14:textId="77777777">
        <w:trPr>
          <w:jc w:val="center"/>
        </w:trPr>
        <w:tc>
          <w:tcPr>
            <w:tcW w:w="2151" w:type="dxa"/>
            <w:shd w:val="clear" w:color="auto" w:fill="auto"/>
            <w:tcMar>
              <w:top w:w="100" w:type="dxa"/>
              <w:left w:w="100" w:type="dxa"/>
              <w:bottom w:w="100" w:type="dxa"/>
              <w:right w:w="100" w:type="dxa"/>
            </w:tcMar>
          </w:tcPr>
          <w:p w14:paraId="1E8A4BF4" w14:textId="77777777" w:rsidR="009510A2" w:rsidRDefault="00E4313F" w:rsidP="00E4313F">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tc>
        <w:tc>
          <w:tcPr>
            <w:tcW w:w="6407" w:type="dxa"/>
            <w:shd w:val="clear" w:color="auto" w:fill="auto"/>
            <w:tcMar>
              <w:top w:w="100" w:type="dxa"/>
              <w:left w:w="100" w:type="dxa"/>
              <w:bottom w:w="100" w:type="dxa"/>
              <w:right w:w="100" w:type="dxa"/>
            </w:tcMar>
          </w:tcPr>
          <w:p w14:paraId="3A90A44F" w14:textId="77777777" w:rsidR="009510A2" w:rsidRPr="00BB2D85" w:rsidRDefault="00BB2D85" w:rsidP="00E4313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sidR="00E4313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JULY 2023</w:t>
            </w:r>
          </w:p>
        </w:tc>
        <w:tc>
          <w:tcPr>
            <w:tcW w:w="1332" w:type="dxa"/>
            <w:shd w:val="clear" w:color="auto" w:fill="auto"/>
            <w:tcMar>
              <w:top w:w="100" w:type="dxa"/>
              <w:left w:w="100" w:type="dxa"/>
              <w:bottom w:w="100" w:type="dxa"/>
              <w:right w:w="100" w:type="dxa"/>
            </w:tcMar>
          </w:tcPr>
          <w:p w14:paraId="59FC4E47" w14:textId="5EB3233D" w:rsidR="009510A2" w:rsidRDefault="00D010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w:t>
            </w:r>
          </w:p>
        </w:tc>
      </w:tr>
      <w:tr w:rsidR="009510A2" w14:paraId="51F6BA99" w14:textId="77777777">
        <w:trPr>
          <w:jc w:val="center"/>
        </w:trPr>
        <w:tc>
          <w:tcPr>
            <w:tcW w:w="2151" w:type="dxa"/>
            <w:shd w:val="clear" w:color="auto" w:fill="auto"/>
            <w:tcMar>
              <w:top w:w="100" w:type="dxa"/>
              <w:left w:w="100" w:type="dxa"/>
              <w:bottom w:w="100" w:type="dxa"/>
              <w:right w:w="100" w:type="dxa"/>
            </w:tcMar>
          </w:tcPr>
          <w:p w14:paraId="10380504"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0251CA8" w14:textId="77777777" w:rsidR="009510A2"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Covid API – Data fetching and mapping </w:t>
            </w:r>
          </w:p>
        </w:tc>
        <w:tc>
          <w:tcPr>
            <w:tcW w:w="1332" w:type="dxa"/>
            <w:shd w:val="clear" w:color="auto" w:fill="auto"/>
            <w:tcMar>
              <w:top w:w="100" w:type="dxa"/>
              <w:left w:w="100" w:type="dxa"/>
              <w:bottom w:w="100" w:type="dxa"/>
              <w:right w:w="100" w:type="dxa"/>
            </w:tcMar>
          </w:tcPr>
          <w:p w14:paraId="3AC92755" w14:textId="77777777" w:rsidR="009510A2" w:rsidRDefault="009510A2">
            <w:pPr>
              <w:widowControl w:val="0"/>
              <w:spacing w:line="240" w:lineRule="auto"/>
              <w:jc w:val="center"/>
              <w:rPr>
                <w:rFonts w:ascii="Times New Roman" w:eastAsia="Times New Roman" w:hAnsi="Times New Roman" w:cs="Times New Roman"/>
                <w:b/>
                <w:sz w:val="24"/>
                <w:szCs w:val="24"/>
              </w:rPr>
            </w:pPr>
          </w:p>
        </w:tc>
      </w:tr>
      <w:tr w:rsidR="00681DC2" w14:paraId="30099D5D" w14:textId="77777777">
        <w:trPr>
          <w:jc w:val="center"/>
        </w:trPr>
        <w:tc>
          <w:tcPr>
            <w:tcW w:w="2151" w:type="dxa"/>
            <w:shd w:val="clear" w:color="auto" w:fill="auto"/>
            <w:tcMar>
              <w:top w:w="100" w:type="dxa"/>
              <w:left w:w="100" w:type="dxa"/>
              <w:bottom w:w="100" w:type="dxa"/>
              <w:right w:w="100" w:type="dxa"/>
            </w:tcMar>
          </w:tcPr>
          <w:p w14:paraId="01616DCE"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11BE32BC"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1 : JS Pop Up Boxes</w:t>
            </w:r>
          </w:p>
        </w:tc>
        <w:tc>
          <w:tcPr>
            <w:tcW w:w="1332" w:type="dxa"/>
            <w:shd w:val="clear" w:color="auto" w:fill="auto"/>
            <w:tcMar>
              <w:top w:w="100" w:type="dxa"/>
              <w:left w:w="100" w:type="dxa"/>
              <w:bottom w:w="100" w:type="dxa"/>
              <w:right w:w="100" w:type="dxa"/>
            </w:tcMar>
          </w:tcPr>
          <w:p w14:paraId="48AD00EF" w14:textId="77777777" w:rsidR="00681DC2" w:rsidRDefault="00681DC2">
            <w:pPr>
              <w:widowControl w:val="0"/>
              <w:spacing w:line="240" w:lineRule="auto"/>
              <w:jc w:val="center"/>
              <w:rPr>
                <w:rFonts w:ascii="Times New Roman" w:eastAsia="Times New Roman" w:hAnsi="Times New Roman" w:cs="Times New Roman"/>
                <w:b/>
                <w:sz w:val="24"/>
                <w:szCs w:val="24"/>
              </w:rPr>
            </w:pPr>
          </w:p>
        </w:tc>
      </w:tr>
      <w:tr w:rsidR="00681DC2" w14:paraId="7BFA6D42" w14:textId="77777777">
        <w:trPr>
          <w:jc w:val="center"/>
        </w:trPr>
        <w:tc>
          <w:tcPr>
            <w:tcW w:w="2151" w:type="dxa"/>
            <w:shd w:val="clear" w:color="auto" w:fill="auto"/>
            <w:tcMar>
              <w:top w:w="100" w:type="dxa"/>
              <w:left w:w="100" w:type="dxa"/>
              <w:bottom w:w="100" w:type="dxa"/>
              <w:right w:w="100" w:type="dxa"/>
            </w:tcMar>
          </w:tcPr>
          <w:p w14:paraId="7BE6D458"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616D32D2"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2 : Form to Variable</w:t>
            </w:r>
          </w:p>
        </w:tc>
        <w:tc>
          <w:tcPr>
            <w:tcW w:w="1332" w:type="dxa"/>
            <w:shd w:val="clear" w:color="auto" w:fill="auto"/>
            <w:tcMar>
              <w:top w:w="100" w:type="dxa"/>
              <w:left w:w="100" w:type="dxa"/>
              <w:bottom w:w="100" w:type="dxa"/>
              <w:right w:w="100" w:type="dxa"/>
            </w:tcMar>
          </w:tcPr>
          <w:p w14:paraId="3543900F" w14:textId="77777777" w:rsidR="00681DC2" w:rsidRDefault="00681DC2">
            <w:pPr>
              <w:widowControl w:val="0"/>
              <w:spacing w:line="240" w:lineRule="auto"/>
              <w:jc w:val="center"/>
              <w:rPr>
                <w:rFonts w:ascii="Times New Roman" w:eastAsia="Times New Roman" w:hAnsi="Times New Roman" w:cs="Times New Roman"/>
                <w:b/>
                <w:sz w:val="24"/>
                <w:szCs w:val="24"/>
              </w:rPr>
            </w:pPr>
          </w:p>
        </w:tc>
      </w:tr>
      <w:tr w:rsidR="009510A2" w14:paraId="23F40A90" w14:textId="77777777">
        <w:trPr>
          <w:jc w:val="center"/>
        </w:trPr>
        <w:tc>
          <w:tcPr>
            <w:tcW w:w="2151" w:type="dxa"/>
            <w:shd w:val="clear" w:color="auto" w:fill="auto"/>
            <w:tcMar>
              <w:top w:w="100" w:type="dxa"/>
              <w:left w:w="100" w:type="dxa"/>
              <w:bottom w:w="100" w:type="dxa"/>
              <w:right w:w="100" w:type="dxa"/>
            </w:tcMar>
          </w:tcPr>
          <w:p w14:paraId="513E66B3"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61F6C641"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1332" w:type="dxa"/>
            <w:shd w:val="clear" w:color="auto" w:fill="auto"/>
            <w:tcMar>
              <w:top w:w="100" w:type="dxa"/>
              <w:left w:w="100" w:type="dxa"/>
              <w:bottom w:w="100" w:type="dxa"/>
              <w:right w:w="100" w:type="dxa"/>
            </w:tcMar>
          </w:tcPr>
          <w:p w14:paraId="532094A9" w14:textId="77777777" w:rsidR="009510A2" w:rsidRDefault="009510A2">
            <w:pPr>
              <w:widowControl w:val="0"/>
              <w:spacing w:line="240" w:lineRule="auto"/>
              <w:jc w:val="center"/>
              <w:rPr>
                <w:rFonts w:ascii="Times New Roman" w:eastAsia="Times New Roman" w:hAnsi="Times New Roman" w:cs="Times New Roman"/>
                <w:b/>
                <w:sz w:val="24"/>
                <w:szCs w:val="24"/>
              </w:rPr>
            </w:pPr>
          </w:p>
        </w:tc>
      </w:tr>
      <w:tr w:rsidR="009510A2" w14:paraId="4667BF67" w14:textId="77777777">
        <w:trPr>
          <w:jc w:val="center"/>
        </w:trPr>
        <w:tc>
          <w:tcPr>
            <w:tcW w:w="2151" w:type="dxa"/>
            <w:shd w:val="clear" w:color="auto" w:fill="auto"/>
            <w:tcMar>
              <w:top w:w="100" w:type="dxa"/>
              <w:left w:w="100" w:type="dxa"/>
              <w:bottom w:w="100" w:type="dxa"/>
              <w:right w:w="100" w:type="dxa"/>
            </w:tcMar>
          </w:tcPr>
          <w:p w14:paraId="6445F0C1" w14:textId="77777777" w:rsidR="009510A2" w:rsidRDefault="00E4313F" w:rsidP="00E4313F">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tc>
        <w:tc>
          <w:tcPr>
            <w:tcW w:w="6407" w:type="dxa"/>
            <w:shd w:val="clear" w:color="auto" w:fill="auto"/>
            <w:tcMar>
              <w:top w:w="100" w:type="dxa"/>
              <w:left w:w="100" w:type="dxa"/>
              <w:bottom w:w="100" w:type="dxa"/>
              <w:right w:w="100" w:type="dxa"/>
            </w:tcMar>
          </w:tcPr>
          <w:p w14:paraId="6A321006" w14:textId="77777777" w:rsidR="009510A2" w:rsidRDefault="00BB2D85" w:rsidP="00BB2D85">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r w:rsidR="00E4313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AUGUST 2023</w:t>
            </w:r>
          </w:p>
        </w:tc>
        <w:tc>
          <w:tcPr>
            <w:tcW w:w="1332" w:type="dxa"/>
            <w:shd w:val="clear" w:color="auto" w:fill="auto"/>
            <w:tcMar>
              <w:top w:w="100" w:type="dxa"/>
              <w:left w:w="100" w:type="dxa"/>
              <w:bottom w:w="100" w:type="dxa"/>
              <w:right w:w="100" w:type="dxa"/>
            </w:tcMar>
          </w:tcPr>
          <w:p w14:paraId="1D9DB64F" w14:textId="1AFFB443" w:rsidR="009510A2" w:rsidRDefault="00D0103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w:t>
            </w:r>
          </w:p>
        </w:tc>
      </w:tr>
      <w:tr w:rsidR="009510A2" w14:paraId="2A8382D4" w14:textId="77777777">
        <w:trPr>
          <w:jc w:val="center"/>
        </w:trPr>
        <w:tc>
          <w:tcPr>
            <w:tcW w:w="2151" w:type="dxa"/>
            <w:shd w:val="clear" w:color="auto" w:fill="auto"/>
            <w:tcMar>
              <w:top w:w="100" w:type="dxa"/>
              <w:left w:w="100" w:type="dxa"/>
              <w:bottom w:w="100" w:type="dxa"/>
              <w:right w:w="100" w:type="dxa"/>
            </w:tcMar>
          </w:tcPr>
          <w:p w14:paraId="1526AFEE" w14:textId="77777777" w:rsidR="009510A2" w:rsidRDefault="009510A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8380B51" w14:textId="77777777" w:rsidR="009510A2"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Form to table</w:t>
            </w:r>
          </w:p>
        </w:tc>
        <w:tc>
          <w:tcPr>
            <w:tcW w:w="1332" w:type="dxa"/>
            <w:shd w:val="clear" w:color="auto" w:fill="auto"/>
            <w:tcMar>
              <w:top w:w="100" w:type="dxa"/>
              <w:left w:w="100" w:type="dxa"/>
              <w:bottom w:w="100" w:type="dxa"/>
              <w:right w:w="100" w:type="dxa"/>
            </w:tcMar>
          </w:tcPr>
          <w:p w14:paraId="6916CB56" w14:textId="77777777" w:rsidR="009510A2" w:rsidRDefault="009510A2">
            <w:pPr>
              <w:widowControl w:val="0"/>
              <w:spacing w:line="240" w:lineRule="auto"/>
              <w:jc w:val="center"/>
              <w:rPr>
                <w:rFonts w:ascii="Times New Roman" w:eastAsia="Times New Roman" w:hAnsi="Times New Roman" w:cs="Times New Roman"/>
                <w:bCs/>
                <w:sz w:val="24"/>
                <w:szCs w:val="24"/>
              </w:rPr>
            </w:pPr>
          </w:p>
        </w:tc>
      </w:tr>
      <w:tr w:rsidR="00681DC2" w14:paraId="1644C60E" w14:textId="77777777">
        <w:trPr>
          <w:jc w:val="center"/>
        </w:trPr>
        <w:tc>
          <w:tcPr>
            <w:tcW w:w="2151" w:type="dxa"/>
            <w:shd w:val="clear" w:color="auto" w:fill="auto"/>
            <w:tcMar>
              <w:top w:w="100" w:type="dxa"/>
              <w:left w:w="100" w:type="dxa"/>
              <w:bottom w:w="100" w:type="dxa"/>
              <w:right w:w="100" w:type="dxa"/>
            </w:tcMar>
          </w:tcPr>
          <w:p w14:paraId="123EB7AA"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B18B486"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JS Arrays</w:t>
            </w:r>
          </w:p>
        </w:tc>
        <w:tc>
          <w:tcPr>
            <w:tcW w:w="1332" w:type="dxa"/>
            <w:shd w:val="clear" w:color="auto" w:fill="auto"/>
            <w:tcMar>
              <w:top w:w="100" w:type="dxa"/>
              <w:left w:w="100" w:type="dxa"/>
              <w:bottom w:w="100" w:type="dxa"/>
              <w:right w:w="100" w:type="dxa"/>
            </w:tcMar>
          </w:tcPr>
          <w:p w14:paraId="4DD24242" w14:textId="77777777" w:rsidR="00681DC2" w:rsidRDefault="00681DC2">
            <w:pPr>
              <w:widowControl w:val="0"/>
              <w:spacing w:line="240" w:lineRule="auto"/>
              <w:jc w:val="center"/>
              <w:rPr>
                <w:rFonts w:ascii="Times New Roman" w:eastAsia="Times New Roman" w:hAnsi="Times New Roman" w:cs="Times New Roman"/>
                <w:bCs/>
                <w:sz w:val="24"/>
                <w:szCs w:val="24"/>
              </w:rPr>
            </w:pPr>
          </w:p>
        </w:tc>
      </w:tr>
      <w:tr w:rsidR="00E4313F" w14:paraId="5A634F6F" w14:textId="77777777">
        <w:trPr>
          <w:jc w:val="center"/>
        </w:trPr>
        <w:tc>
          <w:tcPr>
            <w:tcW w:w="2151" w:type="dxa"/>
            <w:shd w:val="clear" w:color="auto" w:fill="auto"/>
            <w:tcMar>
              <w:top w:w="100" w:type="dxa"/>
              <w:left w:w="100" w:type="dxa"/>
              <w:bottom w:w="100" w:type="dxa"/>
              <w:right w:w="100" w:type="dxa"/>
            </w:tcMar>
          </w:tcPr>
          <w:p w14:paraId="676EC606"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1FAFC433" w14:textId="77777777" w:rsidR="00E4313F" w:rsidRDefault="00E4313F" w:rsidP="00261B73">
            <w:pPr>
              <w:widowControl w:val="0"/>
              <w:spacing w:line="240" w:lineRule="auto"/>
              <w:jc w:val="both"/>
              <w:rPr>
                <w:rFonts w:ascii="Times New Roman" w:eastAsia="Times New Roman" w:hAnsi="Times New Roman" w:cs="Times New Roman"/>
                <w:bCs/>
                <w:sz w:val="24"/>
                <w:szCs w:val="24"/>
              </w:rPr>
            </w:pPr>
          </w:p>
        </w:tc>
        <w:tc>
          <w:tcPr>
            <w:tcW w:w="1332" w:type="dxa"/>
            <w:shd w:val="clear" w:color="auto" w:fill="auto"/>
            <w:tcMar>
              <w:top w:w="100" w:type="dxa"/>
              <w:left w:w="100" w:type="dxa"/>
              <w:bottom w:w="100" w:type="dxa"/>
              <w:right w:w="100" w:type="dxa"/>
            </w:tcMar>
          </w:tcPr>
          <w:p w14:paraId="3506A135"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35F64474" w14:textId="77777777">
        <w:trPr>
          <w:jc w:val="center"/>
        </w:trPr>
        <w:tc>
          <w:tcPr>
            <w:tcW w:w="2151" w:type="dxa"/>
            <w:shd w:val="clear" w:color="auto" w:fill="auto"/>
            <w:tcMar>
              <w:top w:w="100" w:type="dxa"/>
              <w:left w:w="100" w:type="dxa"/>
              <w:bottom w:w="100" w:type="dxa"/>
              <w:right w:w="100" w:type="dxa"/>
            </w:tcMar>
          </w:tcPr>
          <w:p w14:paraId="2EEB45B8" w14:textId="77777777" w:rsidR="00E4313F" w:rsidRDefault="00E4313F" w:rsidP="00CC1B0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p>
        </w:tc>
        <w:tc>
          <w:tcPr>
            <w:tcW w:w="6407" w:type="dxa"/>
            <w:shd w:val="clear" w:color="auto" w:fill="auto"/>
            <w:tcMar>
              <w:top w:w="100" w:type="dxa"/>
              <w:left w:w="100" w:type="dxa"/>
              <w:bottom w:w="100" w:type="dxa"/>
              <w:right w:w="100" w:type="dxa"/>
            </w:tcMar>
          </w:tcPr>
          <w:p w14:paraId="12DE6901" w14:textId="77777777" w:rsidR="00E4313F" w:rsidRDefault="00E4313F" w:rsidP="00E4313F">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02 AUGUST 2023</w:t>
            </w:r>
          </w:p>
        </w:tc>
        <w:tc>
          <w:tcPr>
            <w:tcW w:w="1332" w:type="dxa"/>
            <w:shd w:val="clear" w:color="auto" w:fill="auto"/>
            <w:tcMar>
              <w:top w:w="100" w:type="dxa"/>
              <w:left w:w="100" w:type="dxa"/>
              <w:bottom w:w="100" w:type="dxa"/>
              <w:right w:w="100" w:type="dxa"/>
            </w:tcMar>
          </w:tcPr>
          <w:p w14:paraId="796F17F0" w14:textId="63B16923" w:rsidR="00E4313F" w:rsidRDefault="00D0103C" w:rsidP="00D0103C">
            <w:pPr>
              <w:widowControl w:val="0"/>
              <w:tabs>
                <w:tab w:val="left" w:pos="405"/>
                <w:tab w:val="center" w:pos="566"/>
              </w:tabs>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8</w:t>
            </w:r>
          </w:p>
        </w:tc>
      </w:tr>
      <w:tr w:rsidR="00E4313F" w14:paraId="5A83A3E8" w14:textId="77777777">
        <w:trPr>
          <w:jc w:val="center"/>
        </w:trPr>
        <w:tc>
          <w:tcPr>
            <w:tcW w:w="2151" w:type="dxa"/>
            <w:shd w:val="clear" w:color="auto" w:fill="auto"/>
            <w:tcMar>
              <w:top w:w="100" w:type="dxa"/>
              <w:left w:w="100" w:type="dxa"/>
              <w:bottom w:w="100" w:type="dxa"/>
              <w:right w:w="100" w:type="dxa"/>
            </w:tcMar>
          </w:tcPr>
          <w:p w14:paraId="43ACF021"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C850198"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Task Assignment</w:t>
            </w:r>
          </w:p>
        </w:tc>
        <w:tc>
          <w:tcPr>
            <w:tcW w:w="1332" w:type="dxa"/>
            <w:shd w:val="clear" w:color="auto" w:fill="auto"/>
            <w:tcMar>
              <w:top w:w="100" w:type="dxa"/>
              <w:left w:w="100" w:type="dxa"/>
              <w:bottom w:w="100" w:type="dxa"/>
              <w:right w:w="100" w:type="dxa"/>
            </w:tcMar>
          </w:tcPr>
          <w:p w14:paraId="759B1BBA"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12664C53" w14:textId="77777777">
        <w:trPr>
          <w:jc w:val="center"/>
        </w:trPr>
        <w:tc>
          <w:tcPr>
            <w:tcW w:w="2151" w:type="dxa"/>
            <w:shd w:val="clear" w:color="auto" w:fill="auto"/>
            <w:tcMar>
              <w:top w:w="100" w:type="dxa"/>
              <w:left w:w="100" w:type="dxa"/>
              <w:bottom w:w="100" w:type="dxa"/>
              <w:right w:w="100" w:type="dxa"/>
            </w:tcMar>
          </w:tcPr>
          <w:p w14:paraId="0733E682"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6D1EB9ED"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Covid Data Search</w:t>
            </w:r>
          </w:p>
        </w:tc>
        <w:tc>
          <w:tcPr>
            <w:tcW w:w="1332" w:type="dxa"/>
            <w:shd w:val="clear" w:color="auto" w:fill="auto"/>
            <w:tcMar>
              <w:top w:w="100" w:type="dxa"/>
              <w:left w:w="100" w:type="dxa"/>
              <w:bottom w:w="100" w:type="dxa"/>
              <w:right w:w="100" w:type="dxa"/>
            </w:tcMar>
          </w:tcPr>
          <w:p w14:paraId="4ECFBBD9"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681DC2" w14:paraId="034DA75A" w14:textId="77777777">
        <w:trPr>
          <w:jc w:val="center"/>
        </w:trPr>
        <w:tc>
          <w:tcPr>
            <w:tcW w:w="2151" w:type="dxa"/>
            <w:shd w:val="clear" w:color="auto" w:fill="auto"/>
            <w:tcMar>
              <w:top w:w="100" w:type="dxa"/>
              <w:left w:w="100" w:type="dxa"/>
              <w:bottom w:w="100" w:type="dxa"/>
              <w:right w:w="100" w:type="dxa"/>
            </w:tcMar>
          </w:tcPr>
          <w:p w14:paraId="798AD37B"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DE012E3"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Mutual Fund API</w:t>
            </w:r>
          </w:p>
        </w:tc>
        <w:tc>
          <w:tcPr>
            <w:tcW w:w="1332" w:type="dxa"/>
            <w:shd w:val="clear" w:color="auto" w:fill="auto"/>
            <w:tcMar>
              <w:top w:w="100" w:type="dxa"/>
              <w:left w:w="100" w:type="dxa"/>
              <w:bottom w:w="100" w:type="dxa"/>
              <w:right w:w="100" w:type="dxa"/>
            </w:tcMar>
          </w:tcPr>
          <w:p w14:paraId="78417C62" w14:textId="77777777" w:rsidR="00681DC2" w:rsidRDefault="00681DC2"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429FF0D8" w14:textId="77777777">
        <w:trPr>
          <w:jc w:val="center"/>
        </w:trPr>
        <w:tc>
          <w:tcPr>
            <w:tcW w:w="2151" w:type="dxa"/>
            <w:shd w:val="clear" w:color="auto" w:fill="auto"/>
            <w:tcMar>
              <w:top w:w="100" w:type="dxa"/>
              <w:left w:w="100" w:type="dxa"/>
              <w:bottom w:w="100" w:type="dxa"/>
              <w:right w:w="100" w:type="dxa"/>
            </w:tcMar>
          </w:tcPr>
          <w:p w14:paraId="5519E2F6"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D24EB35" w14:textId="77777777" w:rsidR="00E4313F" w:rsidRDefault="00E4313F" w:rsidP="00261B73">
            <w:pPr>
              <w:widowControl w:val="0"/>
              <w:spacing w:line="240" w:lineRule="auto"/>
              <w:jc w:val="both"/>
              <w:rPr>
                <w:rFonts w:ascii="Times New Roman" w:eastAsia="Times New Roman" w:hAnsi="Times New Roman" w:cs="Times New Roman"/>
                <w:bCs/>
                <w:sz w:val="24"/>
                <w:szCs w:val="24"/>
              </w:rPr>
            </w:pPr>
          </w:p>
        </w:tc>
        <w:tc>
          <w:tcPr>
            <w:tcW w:w="1332" w:type="dxa"/>
            <w:shd w:val="clear" w:color="auto" w:fill="auto"/>
            <w:tcMar>
              <w:top w:w="100" w:type="dxa"/>
              <w:left w:w="100" w:type="dxa"/>
              <w:bottom w:w="100" w:type="dxa"/>
              <w:right w:w="100" w:type="dxa"/>
            </w:tcMar>
          </w:tcPr>
          <w:p w14:paraId="6C603A0D"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45FE887F" w14:textId="77777777">
        <w:trPr>
          <w:jc w:val="center"/>
        </w:trPr>
        <w:tc>
          <w:tcPr>
            <w:tcW w:w="2151" w:type="dxa"/>
            <w:shd w:val="clear" w:color="auto" w:fill="auto"/>
            <w:tcMar>
              <w:top w:w="100" w:type="dxa"/>
              <w:left w:w="100" w:type="dxa"/>
              <w:bottom w:w="100" w:type="dxa"/>
              <w:right w:w="100" w:type="dxa"/>
            </w:tcMar>
          </w:tcPr>
          <w:p w14:paraId="0CE76C82" w14:textId="77777777" w:rsidR="00E4313F" w:rsidRDefault="00E4313F" w:rsidP="00E4313F">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p>
        </w:tc>
        <w:tc>
          <w:tcPr>
            <w:tcW w:w="6407" w:type="dxa"/>
            <w:shd w:val="clear" w:color="auto" w:fill="auto"/>
            <w:tcMar>
              <w:top w:w="100" w:type="dxa"/>
              <w:left w:w="100" w:type="dxa"/>
              <w:bottom w:w="100" w:type="dxa"/>
              <w:right w:w="100" w:type="dxa"/>
            </w:tcMar>
          </w:tcPr>
          <w:p w14:paraId="253A6921" w14:textId="77777777" w:rsidR="00E4313F" w:rsidRDefault="00E4313F" w:rsidP="00E4313F">
            <w:pPr>
              <w:widowControl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03 AUGUST 2023</w:t>
            </w:r>
          </w:p>
        </w:tc>
        <w:tc>
          <w:tcPr>
            <w:tcW w:w="1332" w:type="dxa"/>
            <w:shd w:val="clear" w:color="auto" w:fill="auto"/>
            <w:tcMar>
              <w:top w:w="100" w:type="dxa"/>
              <w:left w:w="100" w:type="dxa"/>
              <w:bottom w:w="100" w:type="dxa"/>
              <w:right w:w="100" w:type="dxa"/>
            </w:tcMar>
          </w:tcPr>
          <w:p w14:paraId="4CDFEFC7" w14:textId="34E9A179" w:rsidR="00E4313F" w:rsidRDefault="00D0103C" w:rsidP="00D0103C">
            <w:pPr>
              <w:widowControl w:val="0"/>
              <w:tabs>
                <w:tab w:val="left" w:pos="405"/>
                <w:tab w:val="center" w:pos="566"/>
              </w:tabs>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10</w:t>
            </w:r>
          </w:p>
        </w:tc>
      </w:tr>
      <w:tr w:rsidR="00E4313F" w14:paraId="0C09F095" w14:textId="77777777">
        <w:trPr>
          <w:jc w:val="center"/>
        </w:trPr>
        <w:tc>
          <w:tcPr>
            <w:tcW w:w="2151" w:type="dxa"/>
            <w:shd w:val="clear" w:color="auto" w:fill="auto"/>
            <w:tcMar>
              <w:top w:w="100" w:type="dxa"/>
              <w:left w:w="100" w:type="dxa"/>
              <w:bottom w:w="100" w:type="dxa"/>
              <w:right w:w="100" w:type="dxa"/>
            </w:tcMar>
          </w:tcPr>
          <w:p w14:paraId="50C75CDB"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B422CE8"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React Environment setup ( Node JS installation )</w:t>
            </w:r>
          </w:p>
        </w:tc>
        <w:tc>
          <w:tcPr>
            <w:tcW w:w="1332" w:type="dxa"/>
            <w:shd w:val="clear" w:color="auto" w:fill="auto"/>
            <w:tcMar>
              <w:top w:w="100" w:type="dxa"/>
              <w:left w:w="100" w:type="dxa"/>
              <w:bottom w:w="100" w:type="dxa"/>
              <w:right w:w="100" w:type="dxa"/>
            </w:tcMar>
          </w:tcPr>
          <w:p w14:paraId="04C1709D"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64915D46" w14:textId="77777777">
        <w:trPr>
          <w:jc w:val="center"/>
        </w:trPr>
        <w:tc>
          <w:tcPr>
            <w:tcW w:w="2151" w:type="dxa"/>
            <w:shd w:val="clear" w:color="auto" w:fill="auto"/>
            <w:tcMar>
              <w:top w:w="100" w:type="dxa"/>
              <w:left w:w="100" w:type="dxa"/>
              <w:bottom w:w="100" w:type="dxa"/>
              <w:right w:w="100" w:type="dxa"/>
            </w:tcMar>
          </w:tcPr>
          <w:p w14:paraId="745F4AC9"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6C4E5E0"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First React App</w:t>
            </w:r>
          </w:p>
        </w:tc>
        <w:tc>
          <w:tcPr>
            <w:tcW w:w="1332" w:type="dxa"/>
            <w:shd w:val="clear" w:color="auto" w:fill="auto"/>
            <w:tcMar>
              <w:top w:w="100" w:type="dxa"/>
              <w:left w:w="100" w:type="dxa"/>
              <w:bottom w:w="100" w:type="dxa"/>
              <w:right w:w="100" w:type="dxa"/>
            </w:tcMar>
          </w:tcPr>
          <w:p w14:paraId="4AB388BB"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681DC2" w14:paraId="08E20440" w14:textId="77777777">
        <w:trPr>
          <w:jc w:val="center"/>
        </w:trPr>
        <w:tc>
          <w:tcPr>
            <w:tcW w:w="2151" w:type="dxa"/>
            <w:shd w:val="clear" w:color="auto" w:fill="auto"/>
            <w:tcMar>
              <w:top w:w="100" w:type="dxa"/>
              <w:left w:w="100" w:type="dxa"/>
              <w:bottom w:w="100" w:type="dxa"/>
              <w:right w:w="100" w:type="dxa"/>
            </w:tcMar>
          </w:tcPr>
          <w:p w14:paraId="37B4437C"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198DCBF5"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Functional Components</w:t>
            </w:r>
          </w:p>
        </w:tc>
        <w:tc>
          <w:tcPr>
            <w:tcW w:w="1332" w:type="dxa"/>
            <w:shd w:val="clear" w:color="auto" w:fill="auto"/>
            <w:tcMar>
              <w:top w:w="100" w:type="dxa"/>
              <w:left w:w="100" w:type="dxa"/>
              <w:bottom w:w="100" w:type="dxa"/>
              <w:right w:w="100" w:type="dxa"/>
            </w:tcMar>
          </w:tcPr>
          <w:p w14:paraId="6FD63CA9" w14:textId="77777777" w:rsidR="00681DC2" w:rsidRDefault="00681DC2"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681DC2" w14:paraId="068C3855" w14:textId="77777777">
        <w:trPr>
          <w:jc w:val="center"/>
        </w:trPr>
        <w:tc>
          <w:tcPr>
            <w:tcW w:w="2151" w:type="dxa"/>
            <w:shd w:val="clear" w:color="auto" w:fill="auto"/>
            <w:tcMar>
              <w:top w:w="100" w:type="dxa"/>
              <w:left w:w="100" w:type="dxa"/>
              <w:bottom w:w="100" w:type="dxa"/>
              <w:right w:w="100" w:type="dxa"/>
            </w:tcMar>
          </w:tcPr>
          <w:p w14:paraId="61C9D19B" w14:textId="77777777" w:rsidR="00681DC2" w:rsidRDefault="00681DC2">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167B16A8" w14:textId="77777777" w:rsid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Class Components</w:t>
            </w:r>
          </w:p>
        </w:tc>
        <w:tc>
          <w:tcPr>
            <w:tcW w:w="1332" w:type="dxa"/>
            <w:shd w:val="clear" w:color="auto" w:fill="auto"/>
            <w:tcMar>
              <w:top w:w="100" w:type="dxa"/>
              <w:left w:w="100" w:type="dxa"/>
              <w:bottom w:w="100" w:type="dxa"/>
              <w:right w:w="100" w:type="dxa"/>
            </w:tcMar>
          </w:tcPr>
          <w:p w14:paraId="0B20DB5D" w14:textId="77777777" w:rsidR="00681DC2" w:rsidRDefault="00681DC2"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2BC6714A" w14:textId="77777777">
        <w:trPr>
          <w:jc w:val="center"/>
        </w:trPr>
        <w:tc>
          <w:tcPr>
            <w:tcW w:w="2151" w:type="dxa"/>
            <w:shd w:val="clear" w:color="auto" w:fill="auto"/>
            <w:tcMar>
              <w:top w:w="100" w:type="dxa"/>
              <w:left w:w="100" w:type="dxa"/>
              <w:bottom w:w="100" w:type="dxa"/>
              <w:right w:w="100" w:type="dxa"/>
            </w:tcMar>
          </w:tcPr>
          <w:p w14:paraId="4C59DB89"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2E47FBA0" w14:textId="77777777" w:rsidR="00E4313F" w:rsidRDefault="00E4313F" w:rsidP="00261B73">
            <w:pPr>
              <w:widowControl w:val="0"/>
              <w:spacing w:line="240" w:lineRule="auto"/>
              <w:jc w:val="both"/>
              <w:rPr>
                <w:rFonts w:ascii="Times New Roman" w:eastAsia="Times New Roman" w:hAnsi="Times New Roman" w:cs="Times New Roman"/>
                <w:bCs/>
                <w:sz w:val="24"/>
                <w:szCs w:val="24"/>
              </w:rPr>
            </w:pPr>
          </w:p>
        </w:tc>
        <w:tc>
          <w:tcPr>
            <w:tcW w:w="1332" w:type="dxa"/>
            <w:shd w:val="clear" w:color="auto" w:fill="auto"/>
            <w:tcMar>
              <w:top w:w="100" w:type="dxa"/>
              <w:left w:w="100" w:type="dxa"/>
              <w:bottom w:w="100" w:type="dxa"/>
              <w:right w:w="100" w:type="dxa"/>
            </w:tcMar>
          </w:tcPr>
          <w:p w14:paraId="1A8CEF56"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22545DEE" w14:textId="77777777">
        <w:trPr>
          <w:jc w:val="center"/>
        </w:trPr>
        <w:tc>
          <w:tcPr>
            <w:tcW w:w="2151" w:type="dxa"/>
            <w:shd w:val="clear" w:color="auto" w:fill="auto"/>
            <w:tcMar>
              <w:top w:w="100" w:type="dxa"/>
              <w:left w:w="100" w:type="dxa"/>
              <w:bottom w:w="100" w:type="dxa"/>
              <w:right w:w="100" w:type="dxa"/>
            </w:tcMar>
          </w:tcPr>
          <w:p w14:paraId="76F4DC73" w14:textId="77777777" w:rsidR="00E4313F" w:rsidRDefault="00E4313F" w:rsidP="00CC1B0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p>
        </w:tc>
        <w:tc>
          <w:tcPr>
            <w:tcW w:w="6407" w:type="dxa"/>
            <w:shd w:val="clear" w:color="auto" w:fill="auto"/>
            <w:tcMar>
              <w:top w:w="100" w:type="dxa"/>
              <w:left w:w="100" w:type="dxa"/>
              <w:bottom w:w="100" w:type="dxa"/>
              <w:right w:w="100" w:type="dxa"/>
            </w:tcMar>
          </w:tcPr>
          <w:p w14:paraId="2ABA2D4D" w14:textId="77777777" w:rsidR="00E4313F" w:rsidRDefault="00E4313F" w:rsidP="00E4313F">
            <w:pPr>
              <w:widowControl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04 AUGUST 2023</w:t>
            </w:r>
          </w:p>
        </w:tc>
        <w:tc>
          <w:tcPr>
            <w:tcW w:w="1332" w:type="dxa"/>
            <w:shd w:val="clear" w:color="auto" w:fill="auto"/>
            <w:tcMar>
              <w:top w:w="100" w:type="dxa"/>
              <w:left w:w="100" w:type="dxa"/>
              <w:bottom w:w="100" w:type="dxa"/>
              <w:right w:w="100" w:type="dxa"/>
            </w:tcMar>
          </w:tcPr>
          <w:p w14:paraId="4368B0D3" w14:textId="3D777D88" w:rsidR="00E4313F" w:rsidRDefault="00D0103C" w:rsidP="00D0103C">
            <w:pPr>
              <w:widowControl w:val="0"/>
              <w:tabs>
                <w:tab w:val="left" w:pos="405"/>
                <w:tab w:val="center" w:pos="566"/>
              </w:tabs>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12</w:t>
            </w:r>
          </w:p>
        </w:tc>
      </w:tr>
      <w:tr w:rsidR="00E4313F" w14:paraId="1571B08A" w14:textId="77777777">
        <w:trPr>
          <w:jc w:val="center"/>
        </w:trPr>
        <w:tc>
          <w:tcPr>
            <w:tcW w:w="2151" w:type="dxa"/>
            <w:shd w:val="clear" w:color="auto" w:fill="auto"/>
            <w:tcMar>
              <w:top w:w="100" w:type="dxa"/>
              <w:left w:w="100" w:type="dxa"/>
              <w:bottom w:w="100" w:type="dxa"/>
              <w:right w:w="100" w:type="dxa"/>
            </w:tcMar>
          </w:tcPr>
          <w:p w14:paraId="19A42DAF"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4A794B38"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Variable Data Map</w:t>
            </w:r>
          </w:p>
        </w:tc>
        <w:tc>
          <w:tcPr>
            <w:tcW w:w="1332" w:type="dxa"/>
            <w:shd w:val="clear" w:color="auto" w:fill="auto"/>
            <w:tcMar>
              <w:top w:w="100" w:type="dxa"/>
              <w:left w:w="100" w:type="dxa"/>
              <w:bottom w:w="100" w:type="dxa"/>
              <w:right w:w="100" w:type="dxa"/>
            </w:tcMar>
          </w:tcPr>
          <w:p w14:paraId="2A478979"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67EE3A2C" w14:textId="77777777">
        <w:trPr>
          <w:jc w:val="center"/>
        </w:trPr>
        <w:tc>
          <w:tcPr>
            <w:tcW w:w="2151" w:type="dxa"/>
            <w:shd w:val="clear" w:color="auto" w:fill="auto"/>
            <w:tcMar>
              <w:top w:w="100" w:type="dxa"/>
              <w:left w:w="100" w:type="dxa"/>
              <w:bottom w:w="100" w:type="dxa"/>
              <w:right w:w="100" w:type="dxa"/>
            </w:tcMar>
          </w:tcPr>
          <w:p w14:paraId="458E5FD8"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1FFC6C7"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 Map</w:t>
            </w:r>
          </w:p>
        </w:tc>
        <w:tc>
          <w:tcPr>
            <w:tcW w:w="1332" w:type="dxa"/>
            <w:shd w:val="clear" w:color="auto" w:fill="auto"/>
            <w:tcMar>
              <w:top w:w="100" w:type="dxa"/>
              <w:left w:w="100" w:type="dxa"/>
              <w:bottom w:w="100" w:type="dxa"/>
              <w:right w:w="100" w:type="dxa"/>
            </w:tcMar>
          </w:tcPr>
          <w:p w14:paraId="4C796395"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6DF288D7" w14:textId="77777777">
        <w:trPr>
          <w:jc w:val="center"/>
        </w:trPr>
        <w:tc>
          <w:tcPr>
            <w:tcW w:w="2151" w:type="dxa"/>
            <w:shd w:val="clear" w:color="auto" w:fill="auto"/>
            <w:tcMar>
              <w:top w:w="100" w:type="dxa"/>
              <w:left w:w="100" w:type="dxa"/>
              <w:bottom w:w="100" w:type="dxa"/>
              <w:right w:w="100" w:type="dxa"/>
            </w:tcMar>
          </w:tcPr>
          <w:p w14:paraId="393AA22C" w14:textId="77777777" w:rsidR="00E4313F" w:rsidRDefault="00E4313F" w:rsidP="00CC1B0A">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196C32F3" w14:textId="77777777" w:rsidR="00E4313F" w:rsidRDefault="00E4313F" w:rsidP="00CC1B0A">
            <w:pPr>
              <w:widowControl w:val="0"/>
              <w:spacing w:line="240" w:lineRule="auto"/>
              <w:jc w:val="both"/>
              <w:rPr>
                <w:rFonts w:ascii="Times New Roman" w:eastAsia="Times New Roman" w:hAnsi="Times New Roman" w:cs="Times New Roman"/>
                <w:bCs/>
                <w:sz w:val="24"/>
                <w:szCs w:val="24"/>
              </w:rPr>
            </w:pPr>
          </w:p>
        </w:tc>
        <w:tc>
          <w:tcPr>
            <w:tcW w:w="1332" w:type="dxa"/>
            <w:shd w:val="clear" w:color="auto" w:fill="auto"/>
            <w:tcMar>
              <w:top w:w="100" w:type="dxa"/>
              <w:left w:w="100" w:type="dxa"/>
              <w:bottom w:w="100" w:type="dxa"/>
              <w:right w:w="100" w:type="dxa"/>
            </w:tcMar>
          </w:tcPr>
          <w:p w14:paraId="66EB5A42"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0EB7AC93" w14:textId="77777777">
        <w:trPr>
          <w:jc w:val="center"/>
        </w:trPr>
        <w:tc>
          <w:tcPr>
            <w:tcW w:w="2151" w:type="dxa"/>
            <w:shd w:val="clear" w:color="auto" w:fill="auto"/>
            <w:tcMar>
              <w:top w:w="100" w:type="dxa"/>
              <w:left w:w="100" w:type="dxa"/>
              <w:bottom w:w="100" w:type="dxa"/>
              <w:right w:w="100" w:type="dxa"/>
            </w:tcMar>
          </w:tcPr>
          <w:p w14:paraId="0C788B68" w14:textId="77777777" w:rsidR="00E4313F" w:rsidRDefault="00E4313F" w:rsidP="00CC1B0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p>
        </w:tc>
        <w:tc>
          <w:tcPr>
            <w:tcW w:w="6407" w:type="dxa"/>
            <w:shd w:val="clear" w:color="auto" w:fill="auto"/>
            <w:tcMar>
              <w:top w:w="100" w:type="dxa"/>
              <w:left w:w="100" w:type="dxa"/>
              <w:bottom w:w="100" w:type="dxa"/>
              <w:right w:w="100" w:type="dxa"/>
            </w:tcMar>
          </w:tcPr>
          <w:p w14:paraId="0788CC75" w14:textId="77777777" w:rsidR="00E4313F" w:rsidRDefault="00E4313F" w:rsidP="00E4313F">
            <w:pPr>
              <w:widowControl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07 AUGUST 2023</w:t>
            </w:r>
          </w:p>
        </w:tc>
        <w:tc>
          <w:tcPr>
            <w:tcW w:w="1332" w:type="dxa"/>
            <w:shd w:val="clear" w:color="auto" w:fill="auto"/>
            <w:tcMar>
              <w:top w:w="100" w:type="dxa"/>
              <w:left w:w="100" w:type="dxa"/>
              <w:bottom w:w="100" w:type="dxa"/>
              <w:right w:w="100" w:type="dxa"/>
            </w:tcMar>
          </w:tcPr>
          <w:p w14:paraId="26185668" w14:textId="68BCB2BE" w:rsidR="00E4313F" w:rsidRDefault="00D0103C" w:rsidP="00D0103C">
            <w:pPr>
              <w:widowControl w:val="0"/>
              <w:tabs>
                <w:tab w:val="left" w:pos="405"/>
                <w:tab w:val="center" w:pos="566"/>
              </w:tabs>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13</w:t>
            </w:r>
          </w:p>
        </w:tc>
      </w:tr>
      <w:tr w:rsidR="00E4313F" w14:paraId="19B83F58" w14:textId="77777777">
        <w:trPr>
          <w:jc w:val="center"/>
        </w:trPr>
        <w:tc>
          <w:tcPr>
            <w:tcW w:w="2151" w:type="dxa"/>
            <w:shd w:val="clear" w:color="auto" w:fill="auto"/>
            <w:tcMar>
              <w:top w:w="100" w:type="dxa"/>
              <w:left w:w="100" w:type="dxa"/>
              <w:bottom w:w="100" w:type="dxa"/>
              <w:right w:w="100" w:type="dxa"/>
            </w:tcMar>
          </w:tcPr>
          <w:p w14:paraId="3764403F"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1C01773F"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React Props</w:t>
            </w:r>
          </w:p>
        </w:tc>
        <w:tc>
          <w:tcPr>
            <w:tcW w:w="1332" w:type="dxa"/>
            <w:shd w:val="clear" w:color="auto" w:fill="auto"/>
            <w:tcMar>
              <w:top w:w="100" w:type="dxa"/>
              <w:left w:w="100" w:type="dxa"/>
              <w:bottom w:w="100" w:type="dxa"/>
              <w:right w:w="100" w:type="dxa"/>
            </w:tcMar>
          </w:tcPr>
          <w:p w14:paraId="7F4874DD"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758BDC73" w14:textId="77777777">
        <w:trPr>
          <w:jc w:val="center"/>
        </w:trPr>
        <w:tc>
          <w:tcPr>
            <w:tcW w:w="2151" w:type="dxa"/>
            <w:shd w:val="clear" w:color="auto" w:fill="auto"/>
            <w:tcMar>
              <w:top w:w="100" w:type="dxa"/>
              <w:left w:w="100" w:type="dxa"/>
              <w:bottom w:w="100" w:type="dxa"/>
              <w:right w:w="100" w:type="dxa"/>
            </w:tcMar>
          </w:tcPr>
          <w:p w14:paraId="4C62CC97"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54F8A7C"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React Bootstrap </w:t>
            </w:r>
          </w:p>
        </w:tc>
        <w:tc>
          <w:tcPr>
            <w:tcW w:w="1332" w:type="dxa"/>
            <w:shd w:val="clear" w:color="auto" w:fill="auto"/>
            <w:tcMar>
              <w:top w:w="100" w:type="dxa"/>
              <w:left w:w="100" w:type="dxa"/>
              <w:bottom w:w="100" w:type="dxa"/>
              <w:right w:w="100" w:type="dxa"/>
            </w:tcMar>
          </w:tcPr>
          <w:p w14:paraId="5780716A"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0D937059" w14:textId="77777777">
        <w:trPr>
          <w:jc w:val="center"/>
        </w:trPr>
        <w:tc>
          <w:tcPr>
            <w:tcW w:w="2151" w:type="dxa"/>
            <w:shd w:val="clear" w:color="auto" w:fill="auto"/>
            <w:tcMar>
              <w:top w:w="100" w:type="dxa"/>
              <w:left w:w="100" w:type="dxa"/>
              <w:bottom w:w="100" w:type="dxa"/>
              <w:right w:w="100" w:type="dxa"/>
            </w:tcMar>
          </w:tcPr>
          <w:p w14:paraId="11952C07"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22C6D2F3" w14:textId="77777777" w:rsidR="00E4313F" w:rsidRDefault="00E4313F" w:rsidP="00261B73">
            <w:pPr>
              <w:widowControl w:val="0"/>
              <w:spacing w:line="240" w:lineRule="auto"/>
              <w:jc w:val="both"/>
              <w:rPr>
                <w:rFonts w:ascii="Times New Roman" w:eastAsia="Times New Roman" w:hAnsi="Times New Roman" w:cs="Times New Roman"/>
                <w:bCs/>
                <w:sz w:val="24"/>
                <w:szCs w:val="24"/>
              </w:rPr>
            </w:pPr>
          </w:p>
        </w:tc>
        <w:tc>
          <w:tcPr>
            <w:tcW w:w="1332" w:type="dxa"/>
            <w:shd w:val="clear" w:color="auto" w:fill="auto"/>
            <w:tcMar>
              <w:top w:w="100" w:type="dxa"/>
              <w:left w:w="100" w:type="dxa"/>
              <w:bottom w:w="100" w:type="dxa"/>
              <w:right w:w="100" w:type="dxa"/>
            </w:tcMar>
          </w:tcPr>
          <w:p w14:paraId="409775EA"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536903DE" w14:textId="77777777">
        <w:trPr>
          <w:jc w:val="center"/>
        </w:trPr>
        <w:tc>
          <w:tcPr>
            <w:tcW w:w="2151" w:type="dxa"/>
            <w:shd w:val="clear" w:color="auto" w:fill="auto"/>
            <w:tcMar>
              <w:top w:w="100" w:type="dxa"/>
              <w:left w:w="100" w:type="dxa"/>
              <w:bottom w:w="100" w:type="dxa"/>
              <w:right w:w="100" w:type="dxa"/>
            </w:tcMar>
          </w:tcPr>
          <w:p w14:paraId="6C49ADBE" w14:textId="77777777" w:rsidR="00E4313F" w:rsidRDefault="00E4313F" w:rsidP="00CC1B0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p>
        </w:tc>
        <w:tc>
          <w:tcPr>
            <w:tcW w:w="6407" w:type="dxa"/>
            <w:shd w:val="clear" w:color="auto" w:fill="auto"/>
            <w:tcMar>
              <w:top w:w="100" w:type="dxa"/>
              <w:left w:w="100" w:type="dxa"/>
              <w:bottom w:w="100" w:type="dxa"/>
              <w:right w:w="100" w:type="dxa"/>
            </w:tcMar>
          </w:tcPr>
          <w:p w14:paraId="619B40B1" w14:textId="77777777" w:rsidR="00E4313F" w:rsidRDefault="00E4313F" w:rsidP="00E4313F">
            <w:pPr>
              <w:widowControl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08 AUGUST 2023</w:t>
            </w:r>
          </w:p>
        </w:tc>
        <w:tc>
          <w:tcPr>
            <w:tcW w:w="1332" w:type="dxa"/>
            <w:shd w:val="clear" w:color="auto" w:fill="auto"/>
            <w:tcMar>
              <w:top w:w="100" w:type="dxa"/>
              <w:left w:w="100" w:type="dxa"/>
              <w:bottom w:w="100" w:type="dxa"/>
              <w:right w:w="100" w:type="dxa"/>
            </w:tcMar>
          </w:tcPr>
          <w:p w14:paraId="1C0DAB15" w14:textId="36F7CF7D" w:rsidR="00E4313F" w:rsidRDefault="00D0103C" w:rsidP="00D0103C">
            <w:pPr>
              <w:widowControl w:val="0"/>
              <w:tabs>
                <w:tab w:val="left" w:pos="405"/>
                <w:tab w:val="center" w:pos="566"/>
              </w:tabs>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14</w:t>
            </w:r>
          </w:p>
        </w:tc>
      </w:tr>
      <w:tr w:rsidR="00E4313F" w14:paraId="1E638E6B" w14:textId="77777777">
        <w:trPr>
          <w:jc w:val="center"/>
        </w:trPr>
        <w:tc>
          <w:tcPr>
            <w:tcW w:w="2151" w:type="dxa"/>
            <w:shd w:val="clear" w:color="auto" w:fill="auto"/>
            <w:tcMar>
              <w:top w:w="100" w:type="dxa"/>
              <w:left w:w="100" w:type="dxa"/>
              <w:bottom w:w="100" w:type="dxa"/>
              <w:right w:w="100" w:type="dxa"/>
            </w:tcMar>
          </w:tcPr>
          <w:p w14:paraId="7EC6412C"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16BF39E9"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React Hooks : UseEffect and UseState</w:t>
            </w:r>
          </w:p>
        </w:tc>
        <w:tc>
          <w:tcPr>
            <w:tcW w:w="1332" w:type="dxa"/>
            <w:shd w:val="clear" w:color="auto" w:fill="auto"/>
            <w:tcMar>
              <w:top w:w="100" w:type="dxa"/>
              <w:left w:w="100" w:type="dxa"/>
              <w:bottom w:w="100" w:type="dxa"/>
              <w:right w:w="100" w:type="dxa"/>
            </w:tcMar>
          </w:tcPr>
          <w:p w14:paraId="411D5C1D"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7C8E0979" w14:textId="77777777">
        <w:trPr>
          <w:jc w:val="center"/>
        </w:trPr>
        <w:tc>
          <w:tcPr>
            <w:tcW w:w="2151" w:type="dxa"/>
            <w:shd w:val="clear" w:color="auto" w:fill="auto"/>
            <w:tcMar>
              <w:top w:w="100" w:type="dxa"/>
              <w:left w:w="100" w:type="dxa"/>
              <w:bottom w:w="100" w:type="dxa"/>
              <w:right w:w="100" w:type="dxa"/>
            </w:tcMar>
          </w:tcPr>
          <w:p w14:paraId="6C5B5617"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702AB8B"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data fetch with react</w:t>
            </w:r>
          </w:p>
        </w:tc>
        <w:tc>
          <w:tcPr>
            <w:tcW w:w="1332" w:type="dxa"/>
            <w:shd w:val="clear" w:color="auto" w:fill="auto"/>
            <w:tcMar>
              <w:top w:w="100" w:type="dxa"/>
              <w:left w:w="100" w:type="dxa"/>
              <w:bottom w:w="100" w:type="dxa"/>
              <w:right w:w="100" w:type="dxa"/>
            </w:tcMar>
          </w:tcPr>
          <w:p w14:paraId="0C7B984A"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70B075B2" w14:textId="77777777">
        <w:trPr>
          <w:jc w:val="center"/>
        </w:trPr>
        <w:tc>
          <w:tcPr>
            <w:tcW w:w="2151" w:type="dxa"/>
            <w:shd w:val="clear" w:color="auto" w:fill="auto"/>
            <w:tcMar>
              <w:top w:w="100" w:type="dxa"/>
              <w:left w:w="100" w:type="dxa"/>
              <w:bottom w:w="100" w:type="dxa"/>
              <w:right w:w="100" w:type="dxa"/>
            </w:tcMar>
          </w:tcPr>
          <w:p w14:paraId="700E68CE"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73D79ECB" w14:textId="77777777" w:rsidR="00E4313F" w:rsidRDefault="00E4313F" w:rsidP="00261B73">
            <w:pPr>
              <w:widowControl w:val="0"/>
              <w:spacing w:line="240" w:lineRule="auto"/>
              <w:jc w:val="both"/>
              <w:rPr>
                <w:rFonts w:ascii="Times New Roman" w:eastAsia="Times New Roman" w:hAnsi="Times New Roman" w:cs="Times New Roman"/>
                <w:bCs/>
                <w:sz w:val="24"/>
                <w:szCs w:val="24"/>
              </w:rPr>
            </w:pPr>
          </w:p>
        </w:tc>
        <w:tc>
          <w:tcPr>
            <w:tcW w:w="1332" w:type="dxa"/>
            <w:shd w:val="clear" w:color="auto" w:fill="auto"/>
            <w:tcMar>
              <w:top w:w="100" w:type="dxa"/>
              <w:left w:w="100" w:type="dxa"/>
              <w:bottom w:w="100" w:type="dxa"/>
              <w:right w:w="100" w:type="dxa"/>
            </w:tcMar>
          </w:tcPr>
          <w:p w14:paraId="31F3CA9B"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5FE90181" w14:textId="77777777">
        <w:trPr>
          <w:jc w:val="center"/>
        </w:trPr>
        <w:tc>
          <w:tcPr>
            <w:tcW w:w="2151" w:type="dxa"/>
            <w:shd w:val="clear" w:color="auto" w:fill="auto"/>
            <w:tcMar>
              <w:top w:w="100" w:type="dxa"/>
              <w:left w:w="100" w:type="dxa"/>
              <w:bottom w:w="100" w:type="dxa"/>
              <w:right w:w="100" w:type="dxa"/>
            </w:tcMar>
          </w:tcPr>
          <w:p w14:paraId="3CA02241" w14:textId="77777777" w:rsidR="00E4313F" w:rsidRDefault="00E4313F" w:rsidP="00CC1B0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p>
        </w:tc>
        <w:tc>
          <w:tcPr>
            <w:tcW w:w="6407" w:type="dxa"/>
            <w:shd w:val="clear" w:color="auto" w:fill="auto"/>
            <w:tcMar>
              <w:top w:w="100" w:type="dxa"/>
              <w:left w:w="100" w:type="dxa"/>
              <w:bottom w:w="100" w:type="dxa"/>
              <w:right w:w="100" w:type="dxa"/>
            </w:tcMar>
          </w:tcPr>
          <w:p w14:paraId="664EE35D" w14:textId="77777777" w:rsidR="00E4313F" w:rsidRDefault="00E4313F" w:rsidP="00CC1B0A">
            <w:pPr>
              <w:widowControl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09 AUGUST 2023</w:t>
            </w:r>
          </w:p>
        </w:tc>
        <w:tc>
          <w:tcPr>
            <w:tcW w:w="1332" w:type="dxa"/>
            <w:shd w:val="clear" w:color="auto" w:fill="auto"/>
            <w:tcMar>
              <w:top w:w="100" w:type="dxa"/>
              <w:left w:w="100" w:type="dxa"/>
              <w:bottom w:w="100" w:type="dxa"/>
              <w:right w:w="100" w:type="dxa"/>
            </w:tcMar>
          </w:tcPr>
          <w:p w14:paraId="7B75591F" w14:textId="408C18A1" w:rsidR="00E4313F" w:rsidRDefault="00D0103C" w:rsidP="00D0103C">
            <w:pPr>
              <w:widowControl w:val="0"/>
              <w:tabs>
                <w:tab w:val="left" w:pos="405"/>
                <w:tab w:val="center" w:pos="566"/>
              </w:tabs>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16</w:t>
            </w:r>
          </w:p>
        </w:tc>
      </w:tr>
      <w:tr w:rsidR="00E4313F" w14:paraId="4F0A0FBD" w14:textId="77777777">
        <w:trPr>
          <w:jc w:val="center"/>
        </w:trPr>
        <w:tc>
          <w:tcPr>
            <w:tcW w:w="2151" w:type="dxa"/>
            <w:shd w:val="clear" w:color="auto" w:fill="auto"/>
            <w:tcMar>
              <w:top w:w="100" w:type="dxa"/>
              <w:left w:w="100" w:type="dxa"/>
              <w:bottom w:w="100" w:type="dxa"/>
              <w:right w:w="100" w:type="dxa"/>
            </w:tcMar>
          </w:tcPr>
          <w:p w14:paraId="08EBACD3"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5451D0E6"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ASSIGNMENT TASK</w:t>
            </w:r>
          </w:p>
        </w:tc>
        <w:tc>
          <w:tcPr>
            <w:tcW w:w="1332" w:type="dxa"/>
            <w:shd w:val="clear" w:color="auto" w:fill="auto"/>
            <w:tcMar>
              <w:top w:w="100" w:type="dxa"/>
              <w:left w:w="100" w:type="dxa"/>
              <w:bottom w:w="100" w:type="dxa"/>
              <w:right w:w="100" w:type="dxa"/>
            </w:tcMar>
          </w:tcPr>
          <w:p w14:paraId="61C7F4E0"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0C6FBF30" w14:textId="77777777">
        <w:trPr>
          <w:jc w:val="center"/>
        </w:trPr>
        <w:tc>
          <w:tcPr>
            <w:tcW w:w="2151" w:type="dxa"/>
            <w:shd w:val="clear" w:color="auto" w:fill="auto"/>
            <w:tcMar>
              <w:top w:w="100" w:type="dxa"/>
              <w:left w:w="100" w:type="dxa"/>
              <w:bottom w:w="100" w:type="dxa"/>
              <w:right w:w="100" w:type="dxa"/>
            </w:tcMar>
          </w:tcPr>
          <w:p w14:paraId="500AA1BF"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42EBFF4B"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BASED REAL TIME NEWS WEB APPLICATION</w:t>
            </w:r>
          </w:p>
        </w:tc>
        <w:tc>
          <w:tcPr>
            <w:tcW w:w="1332" w:type="dxa"/>
            <w:shd w:val="clear" w:color="auto" w:fill="auto"/>
            <w:tcMar>
              <w:top w:w="100" w:type="dxa"/>
              <w:left w:w="100" w:type="dxa"/>
              <w:bottom w:w="100" w:type="dxa"/>
              <w:right w:w="100" w:type="dxa"/>
            </w:tcMar>
          </w:tcPr>
          <w:p w14:paraId="72ADB117"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4476A701" w14:textId="77777777">
        <w:trPr>
          <w:jc w:val="center"/>
        </w:trPr>
        <w:tc>
          <w:tcPr>
            <w:tcW w:w="2151" w:type="dxa"/>
            <w:shd w:val="clear" w:color="auto" w:fill="auto"/>
            <w:tcMar>
              <w:top w:w="100" w:type="dxa"/>
              <w:left w:w="100" w:type="dxa"/>
              <w:bottom w:w="100" w:type="dxa"/>
              <w:right w:w="100" w:type="dxa"/>
            </w:tcMar>
          </w:tcPr>
          <w:p w14:paraId="3606436B"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29553571" w14:textId="77777777" w:rsidR="00E4313F" w:rsidRDefault="00E4313F" w:rsidP="00261B73">
            <w:pPr>
              <w:widowControl w:val="0"/>
              <w:spacing w:line="240" w:lineRule="auto"/>
              <w:jc w:val="both"/>
              <w:rPr>
                <w:rFonts w:ascii="Times New Roman" w:eastAsia="Times New Roman" w:hAnsi="Times New Roman" w:cs="Times New Roman"/>
                <w:bCs/>
                <w:sz w:val="24"/>
                <w:szCs w:val="24"/>
              </w:rPr>
            </w:pPr>
          </w:p>
        </w:tc>
        <w:tc>
          <w:tcPr>
            <w:tcW w:w="1332" w:type="dxa"/>
            <w:shd w:val="clear" w:color="auto" w:fill="auto"/>
            <w:tcMar>
              <w:top w:w="100" w:type="dxa"/>
              <w:left w:w="100" w:type="dxa"/>
              <w:bottom w:w="100" w:type="dxa"/>
              <w:right w:w="100" w:type="dxa"/>
            </w:tcMar>
          </w:tcPr>
          <w:p w14:paraId="44EFF429"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r w:rsidR="00E4313F" w14:paraId="0FF8C238" w14:textId="77777777">
        <w:trPr>
          <w:jc w:val="center"/>
        </w:trPr>
        <w:tc>
          <w:tcPr>
            <w:tcW w:w="2151" w:type="dxa"/>
            <w:shd w:val="clear" w:color="auto" w:fill="auto"/>
            <w:tcMar>
              <w:top w:w="100" w:type="dxa"/>
              <w:left w:w="100" w:type="dxa"/>
              <w:bottom w:w="100" w:type="dxa"/>
              <w:right w:w="100" w:type="dxa"/>
            </w:tcMar>
          </w:tcPr>
          <w:p w14:paraId="16F1B09A" w14:textId="77777777" w:rsidR="00E4313F" w:rsidRDefault="00E4313F" w:rsidP="00CC1B0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p>
        </w:tc>
        <w:tc>
          <w:tcPr>
            <w:tcW w:w="6407" w:type="dxa"/>
            <w:shd w:val="clear" w:color="auto" w:fill="auto"/>
            <w:tcMar>
              <w:top w:w="100" w:type="dxa"/>
              <w:left w:w="100" w:type="dxa"/>
              <w:bottom w:w="100" w:type="dxa"/>
              <w:right w:w="100" w:type="dxa"/>
            </w:tcMar>
          </w:tcPr>
          <w:p w14:paraId="5110B240" w14:textId="77777777" w:rsidR="00E4313F" w:rsidRDefault="00E4313F" w:rsidP="00CC1B0A">
            <w:pPr>
              <w:widowControl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10 AUGUST 2023</w:t>
            </w:r>
          </w:p>
        </w:tc>
        <w:tc>
          <w:tcPr>
            <w:tcW w:w="1332" w:type="dxa"/>
            <w:shd w:val="clear" w:color="auto" w:fill="auto"/>
            <w:tcMar>
              <w:top w:w="100" w:type="dxa"/>
              <w:left w:w="100" w:type="dxa"/>
              <w:bottom w:w="100" w:type="dxa"/>
              <w:right w:w="100" w:type="dxa"/>
            </w:tcMar>
          </w:tcPr>
          <w:p w14:paraId="089324D5" w14:textId="23423AA2" w:rsidR="00E4313F" w:rsidRDefault="00D0103C" w:rsidP="00D0103C">
            <w:pPr>
              <w:widowControl w:val="0"/>
              <w:tabs>
                <w:tab w:val="left" w:pos="405"/>
                <w:tab w:val="center" w:pos="566"/>
              </w:tabs>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19</w:t>
            </w:r>
          </w:p>
        </w:tc>
      </w:tr>
      <w:tr w:rsidR="00E4313F" w14:paraId="5A00E723" w14:textId="77777777">
        <w:trPr>
          <w:jc w:val="center"/>
        </w:trPr>
        <w:tc>
          <w:tcPr>
            <w:tcW w:w="2151" w:type="dxa"/>
            <w:shd w:val="clear" w:color="auto" w:fill="auto"/>
            <w:tcMar>
              <w:top w:w="100" w:type="dxa"/>
              <w:left w:w="100" w:type="dxa"/>
              <w:bottom w:w="100" w:type="dxa"/>
              <w:right w:w="100" w:type="dxa"/>
            </w:tcMar>
          </w:tcPr>
          <w:p w14:paraId="553F92B8" w14:textId="77777777" w:rsidR="00E4313F" w:rsidRDefault="00E4313F">
            <w:pPr>
              <w:widowControl w:val="0"/>
              <w:spacing w:line="240" w:lineRule="auto"/>
              <w:jc w:val="both"/>
              <w:rPr>
                <w:rFonts w:ascii="Times New Roman" w:eastAsia="Times New Roman" w:hAnsi="Times New Roman" w:cs="Times New Roman"/>
                <w:b/>
                <w:sz w:val="24"/>
                <w:szCs w:val="24"/>
              </w:rPr>
            </w:pPr>
          </w:p>
        </w:tc>
        <w:tc>
          <w:tcPr>
            <w:tcW w:w="6407" w:type="dxa"/>
            <w:shd w:val="clear" w:color="auto" w:fill="auto"/>
            <w:tcMar>
              <w:top w:w="100" w:type="dxa"/>
              <w:left w:w="100" w:type="dxa"/>
              <w:bottom w:w="100" w:type="dxa"/>
              <w:right w:w="100" w:type="dxa"/>
            </w:tcMar>
          </w:tcPr>
          <w:p w14:paraId="02EC756A" w14:textId="77777777" w:rsidR="00E4313F" w:rsidRPr="00681DC2" w:rsidRDefault="00681DC2" w:rsidP="00681DC2">
            <w:pPr>
              <w:pStyle w:val="ListParagraph"/>
              <w:widowControl w:val="0"/>
              <w:numPr>
                <w:ilvl w:val="0"/>
                <w:numId w:val="3"/>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Project &amp; conclusion </w:t>
            </w:r>
          </w:p>
        </w:tc>
        <w:tc>
          <w:tcPr>
            <w:tcW w:w="1332" w:type="dxa"/>
            <w:shd w:val="clear" w:color="auto" w:fill="auto"/>
            <w:tcMar>
              <w:top w:w="100" w:type="dxa"/>
              <w:left w:w="100" w:type="dxa"/>
              <w:bottom w:w="100" w:type="dxa"/>
              <w:right w:w="100" w:type="dxa"/>
            </w:tcMar>
          </w:tcPr>
          <w:p w14:paraId="44610B72" w14:textId="77777777" w:rsidR="00E4313F" w:rsidRDefault="00E4313F" w:rsidP="00261B73">
            <w:pPr>
              <w:widowControl w:val="0"/>
              <w:tabs>
                <w:tab w:val="left" w:pos="405"/>
                <w:tab w:val="center" w:pos="566"/>
              </w:tabs>
              <w:spacing w:line="240" w:lineRule="auto"/>
              <w:rPr>
                <w:rFonts w:ascii="Times New Roman" w:eastAsia="Times New Roman" w:hAnsi="Times New Roman" w:cs="Times New Roman"/>
                <w:bCs/>
                <w:sz w:val="24"/>
                <w:szCs w:val="24"/>
              </w:rPr>
            </w:pPr>
          </w:p>
        </w:tc>
      </w:tr>
    </w:tbl>
    <w:p w14:paraId="6FB00892" w14:textId="77777777" w:rsidR="009510A2" w:rsidRDefault="009510A2">
      <w:pPr>
        <w:jc w:val="both"/>
        <w:rPr>
          <w:rFonts w:ascii="Times New Roman" w:eastAsia="Times New Roman" w:hAnsi="Times New Roman" w:cs="Times New Roman"/>
          <w:b/>
          <w:sz w:val="24"/>
          <w:szCs w:val="24"/>
        </w:rPr>
      </w:pPr>
    </w:p>
    <w:p w14:paraId="4F45C798" w14:textId="1463A552" w:rsidR="009510A2" w:rsidRDefault="009510A2">
      <w:pPr>
        <w:jc w:val="both"/>
      </w:pPr>
    </w:p>
    <w:p w14:paraId="4DC9F23C" w14:textId="575ED185" w:rsidR="00AD4ECF" w:rsidRDefault="00AD4ECF">
      <w:pPr>
        <w:jc w:val="both"/>
      </w:pPr>
    </w:p>
    <w:p w14:paraId="6B98C078" w14:textId="5E1C9DAC" w:rsidR="00AD4ECF" w:rsidRDefault="00AD4ECF">
      <w:pPr>
        <w:jc w:val="both"/>
      </w:pPr>
    </w:p>
    <w:p w14:paraId="0AD9C6D9" w14:textId="5FAE33DE" w:rsidR="00AD4ECF" w:rsidRDefault="00AD4ECF">
      <w:pPr>
        <w:jc w:val="both"/>
      </w:pPr>
    </w:p>
    <w:p w14:paraId="3908BEF7" w14:textId="1F92D21D" w:rsidR="00AD4ECF" w:rsidRDefault="00AD4ECF">
      <w:pPr>
        <w:jc w:val="both"/>
      </w:pPr>
    </w:p>
    <w:p w14:paraId="5E9367D8" w14:textId="5803A3FB" w:rsidR="00AD4ECF" w:rsidRDefault="00AD4ECF">
      <w:pPr>
        <w:jc w:val="both"/>
      </w:pPr>
    </w:p>
    <w:p w14:paraId="1EB6BE36" w14:textId="63ABD1EA" w:rsidR="00AD4ECF" w:rsidRDefault="00AD4ECF">
      <w:pPr>
        <w:jc w:val="both"/>
      </w:pPr>
    </w:p>
    <w:p w14:paraId="51A0F5F8" w14:textId="2708FD84" w:rsidR="00AD4ECF" w:rsidRDefault="00AD4ECF">
      <w:pPr>
        <w:jc w:val="both"/>
      </w:pPr>
    </w:p>
    <w:p w14:paraId="1EF2834D" w14:textId="58A3EC59" w:rsidR="00AD4ECF" w:rsidRDefault="00AD4ECF">
      <w:pPr>
        <w:jc w:val="both"/>
      </w:pPr>
    </w:p>
    <w:p w14:paraId="23AF0832" w14:textId="0CDA354B" w:rsidR="00AD4ECF" w:rsidRDefault="00AD4ECF">
      <w:pPr>
        <w:jc w:val="both"/>
      </w:pPr>
    </w:p>
    <w:p w14:paraId="2A3B2A88" w14:textId="3ADB644B" w:rsidR="00AD4ECF" w:rsidRDefault="00AD4ECF">
      <w:pPr>
        <w:jc w:val="both"/>
      </w:pPr>
    </w:p>
    <w:p w14:paraId="0DA376A1" w14:textId="530AA8BF" w:rsidR="00AD4ECF" w:rsidRDefault="00AD4ECF">
      <w:pPr>
        <w:jc w:val="both"/>
      </w:pPr>
    </w:p>
    <w:p w14:paraId="5AF8924F" w14:textId="0D11C242" w:rsidR="00AD4ECF" w:rsidRDefault="00AD4ECF">
      <w:pPr>
        <w:jc w:val="both"/>
      </w:pPr>
    </w:p>
    <w:p w14:paraId="7D56247B" w14:textId="6CC27FF6" w:rsidR="00AD4ECF" w:rsidRDefault="00AD4ECF">
      <w:pPr>
        <w:jc w:val="both"/>
      </w:pPr>
    </w:p>
    <w:p w14:paraId="7CB3F52D" w14:textId="1ED1C672" w:rsidR="00AD4ECF" w:rsidRDefault="00AD4ECF">
      <w:pPr>
        <w:jc w:val="both"/>
      </w:pPr>
    </w:p>
    <w:p w14:paraId="70B6CA12" w14:textId="2F72F965" w:rsidR="00AD4ECF" w:rsidRDefault="00AD4ECF">
      <w:pPr>
        <w:jc w:val="both"/>
      </w:pPr>
    </w:p>
    <w:p w14:paraId="68D65E0C" w14:textId="02E2E1B5" w:rsidR="00AD4ECF" w:rsidRDefault="00AD4ECF">
      <w:pPr>
        <w:jc w:val="both"/>
      </w:pPr>
    </w:p>
    <w:p w14:paraId="54F98D15" w14:textId="04A63E8B" w:rsidR="00AD4ECF" w:rsidRDefault="00AD4ECF">
      <w:pPr>
        <w:jc w:val="both"/>
      </w:pPr>
    </w:p>
    <w:p w14:paraId="78BA11CA" w14:textId="15497489" w:rsidR="00AD4ECF" w:rsidRDefault="00AD4ECF">
      <w:pPr>
        <w:jc w:val="both"/>
      </w:pPr>
    </w:p>
    <w:p w14:paraId="3E0872E0" w14:textId="652BE3AC" w:rsidR="00AD4ECF" w:rsidRDefault="00AD4ECF">
      <w:pPr>
        <w:jc w:val="both"/>
      </w:pPr>
    </w:p>
    <w:p w14:paraId="5FCA37B1" w14:textId="6BC764F4" w:rsidR="00AD4ECF" w:rsidRDefault="00AD4ECF">
      <w:pPr>
        <w:jc w:val="both"/>
      </w:pPr>
    </w:p>
    <w:p w14:paraId="5B78D4CF" w14:textId="4588DFE4" w:rsidR="00AD4ECF" w:rsidRDefault="00AD4ECF">
      <w:pPr>
        <w:jc w:val="both"/>
      </w:pPr>
    </w:p>
    <w:p w14:paraId="2F020DBD" w14:textId="7CD5D250" w:rsidR="00AD4ECF" w:rsidRDefault="00AD4ECF">
      <w:pPr>
        <w:jc w:val="both"/>
      </w:pPr>
    </w:p>
    <w:p w14:paraId="31F25248" w14:textId="384B5A84" w:rsidR="00AD4ECF" w:rsidRDefault="00AD4ECF">
      <w:pPr>
        <w:jc w:val="both"/>
      </w:pPr>
    </w:p>
    <w:p w14:paraId="3DDC42EF" w14:textId="4600A184" w:rsidR="00AD4ECF" w:rsidRDefault="00AD4ECF">
      <w:pPr>
        <w:jc w:val="both"/>
      </w:pPr>
    </w:p>
    <w:p w14:paraId="214124DD" w14:textId="5B2FF8F1" w:rsidR="00AD4ECF" w:rsidRDefault="00AD4ECF">
      <w:pPr>
        <w:jc w:val="both"/>
      </w:pPr>
    </w:p>
    <w:p w14:paraId="5A6E1A67" w14:textId="4CF7CDFD" w:rsidR="00AD4ECF" w:rsidRDefault="00AD4ECF">
      <w:pPr>
        <w:jc w:val="both"/>
      </w:pPr>
    </w:p>
    <w:p w14:paraId="59A64451" w14:textId="5A97B65C" w:rsidR="00AD4ECF" w:rsidRDefault="00AD4ECF">
      <w:pPr>
        <w:jc w:val="both"/>
      </w:pPr>
    </w:p>
    <w:p w14:paraId="093BC696" w14:textId="553E0FD4" w:rsidR="00AD4ECF" w:rsidRDefault="00AD4ECF">
      <w:pPr>
        <w:jc w:val="both"/>
      </w:pPr>
    </w:p>
    <w:p w14:paraId="48F21FB7" w14:textId="0BB7984F" w:rsidR="00AD4ECF" w:rsidRDefault="00AD4ECF">
      <w:pPr>
        <w:jc w:val="both"/>
      </w:pPr>
    </w:p>
    <w:p w14:paraId="1D5AC699" w14:textId="3E81A264" w:rsidR="00AD4ECF" w:rsidRDefault="00AD4ECF">
      <w:pPr>
        <w:jc w:val="both"/>
      </w:pPr>
    </w:p>
    <w:p w14:paraId="0E3FA2C2" w14:textId="3A53AA71" w:rsidR="00AD4ECF" w:rsidRDefault="00AD4ECF">
      <w:pPr>
        <w:jc w:val="both"/>
      </w:pPr>
    </w:p>
    <w:p w14:paraId="36BE9335" w14:textId="48223025" w:rsidR="00AD4ECF" w:rsidRDefault="00AD4ECF">
      <w:pPr>
        <w:jc w:val="both"/>
      </w:pPr>
    </w:p>
    <w:p w14:paraId="629DD7C0" w14:textId="5C6AD88F" w:rsidR="00AD4ECF" w:rsidRDefault="00AD4ECF">
      <w:pPr>
        <w:jc w:val="both"/>
      </w:pPr>
    </w:p>
    <w:p w14:paraId="0A02D0CD" w14:textId="2910FCB3" w:rsidR="00AD4ECF" w:rsidRDefault="00AD4ECF">
      <w:pPr>
        <w:jc w:val="both"/>
      </w:pPr>
    </w:p>
    <w:sectPr w:rsidR="00AD4ECF" w:rsidSect="0059620B">
      <w:footerReference w:type="default" r:id="rId13"/>
      <w:pgSz w:w="12240" w:h="15840"/>
      <w:pgMar w:top="1440" w:right="1440" w:bottom="1440" w:left="1440" w:header="720" w:footer="720" w:gutter="0"/>
      <w:pgBorders>
        <w:top w:val="single" w:sz="12" w:space="10" w:color="auto"/>
        <w:left w:val="single" w:sz="12" w:space="30" w:color="auto"/>
        <w:bottom w:val="single" w:sz="12" w:space="10" w:color="auto"/>
        <w:right w:val="single" w:sz="12" w:space="30"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344F" w14:textId="77777777" w:rsidR="00B10479" w:rsidRDefault="00B10479">
      <w:pPr>
        <w:spacing w:line="240" w:lineRule="auto"/>
      </w:pPr>
      <w:r>
        <w:separator/>
      </w:r>
    </w:p>
  </w:endnote>
  <w:endnote w:type="continuationSeparator" w:id="0">
    <w:p w14:paraId="47D1334F" w14:textId="77777777" w:rsidR="00B10479" w:rsidRDefault="00B10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92EC" w14:textId="77777777" w:rsidR="009510A2" w:rsidRDefault="00B10479">
    <w:pPr>
      <w:pStyle w:val="Footer"/>
    </w:pPr>
    <w:r>
      <w:rPr>
        <w:noProof/>
      </w:rPr>
      <w:pict w14:anchorId="6859037E">
        <v:shapetype id="_x0000_t202" coordsize="21600,21600" o:spt="202" path="m,l,21600r21600,l21600,xe">
          <v:stroke joinstyle="miter"/>
          <v:path gradientshapeok="t" o:connecttype="rect"/>
        </v:shapetype>
        <v:shape id="Text Box 138" o:spid="_x0000_s2049" type="#_x0000_t202" style="position:absolute;margin-left:-24.1pt;margin-top:-.45pt;width:160.2pt;height:21.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" fillcolor="white [3201]" stroked="f" strokeweight=".5pt">
          <v:textbox style="mso-next-textbox:#Text Box 138">
            <w:txbxContent>
              <w:p w14:paraId="72453E4E" w14:textId="77777777" w:rsidR="009510A2" w:rsidRDefault="00506F1D">
                <w:pPr>
                  <w:rPr>
                    <w:rFonts w:ascii="Times New Roman" w:hAnsi="Times New Roman" w:cs="Times New Roman"/>
                    <w:color w:val="000000" w:themeColor="text1"/>
                  </w:rPr>
                </w:pPr>
                <w:r>
                  <w:rPr>
                    <w:rFonts w:ascii="Times New Roman" w:hAnsi="Times New Roman" w:cs="Times New Roman"/>
                    <w:color w:val="000000" w:themeColor="text1"/>
                  </w:rPr>
                  <w:t>Summer Internship (</w:t>
                </w:r>
                <w:hyperlink r:id="rId1" w:tgtFrame="https://syllabus.gtu.ac.in/_blank" w:history="1">
                  <w:r>
                    <w:rPr>
                      <w:rStyle w:val="Hyperlink"/>
                      <w:rFonts w:ascii="Times New Roman" w:eastAsia="SimSun" w:hAnsi="Times New Roman" w:cs="Times New Roman"/>
                      <w:color w:val="000000" w:themeColor="text1"/>
                      <w:u w:val="none"/>
                      <w:shd w:val="clear" w:color="auto" w:fill="FFFFFF"/>
                    </w:rPr>
                    <w:t>3170001</w:t>
                  </w:r>
                </w:hyperlink>
                <w:r>
                  <w:rPr>
                    <w:rFonts w:ascii="Times New Roman" w:hAnsi="Times New Roman" w:cs="Times New Roman"/>
                    <w:color w:val="000000" w:themeColor="text1"/>
                  </w:rPr>
                  <w:t>)</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683E" w14:textId="77777777" w:rsidR="00B10479" w:rsidRDefault="00B10479">
      <w:r>
        <w:separator/>
      </w:r>
    </w:p>
  </w:footnote>
  <w:footnote w:type="continuationSeparator" w:id="0">
    <w:p w14:paraId="7FCE7461" w14:textId="77777777" w:rsidR="00B10479" w:rsidRDefault="00B10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670724"/>
    <w:multiLevelType w:val="singleLevel"/>
    <w:tmpl w:val="94670724"/>
    <w:lvl w:ilvl="0">
      <w:start w:val="1"/>
      <w:numFmt w:val="bullet"/>
      <w:lvlText w:val=""/>
      <w:lvlJc w:val="left"/>
      <w:pPr>
        <w:tabs>
          <w:tab w:val="left" w:pos="420"/>
        </w:tabs>
        <w:ind w:left="860" w:hanging="420"/>
      </w:pPr>
      <w:rPr>
        <w:rFonts w:ascii="Wingdings" w:hAnsi="Wingdings" w:hint="default"/>
        <w:sz w:val="22"/>
        <w:szCs w:val="22"/>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A9C8891"/>
    <w:multiLevelType w:val="singleLevel"/>
    <w:tmpl w:val="CA9C889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EE26CCC"/>
    <w:multiLevelType w:val="singleLevel"/>
    <w:tmpl w:val="CEE26CC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DCEEB429"/>
    <w:multiLevelType w:val="singleLevel"/>
    <w:tmpl w:val="DCEEB429"/>
    <w:lvl w:ilvl="0">
      <w:start w:val="1"/>
      <w:numFmt w:val="bullet"/>
      <w:lvlText w:val=""/>
      <w:lvlJc w:val="left"/>
      <w:pPr>
        <w:tabs>
          <w:tab w:val="left" w:pos="420"/>
        </w:tabs>
        <w:ind w:left="420" w:hanging="420"/>
      </w:pPr>
      <w:rPr>
        <w:rFonts w:ascii="Wingdings" w:hAnsi="Wingdings" w:hint="default"/>
        <w:sz w:val="36"/>
        <w:szCs w:val="36"/>
      </w:rPr>
    </w:lvl>
  </w:abstractNum>
  <w:abstractNum w:abstractNumId="7" w15:restartNumberingAfterBreak="0">
    <w:nsid w:val="E93F2D3B"/>
    <w:multiLevelType w:val="singleLevel"/>
    <w:tmpl w:val="E93F2D3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CB70831"/>
    <w:multiLevelType w:val="singleLevel"/>
    <w:tmpl w:val="ECB7083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D5E88DA"/>
    <w:multiLevelType w:val="singleLevel"/>
    <w:tmpl w:val="ED5E88DA"/>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FFFFFF7C"/>
    <w:multiLevelType w:val="singleLevel"/>
    <w:tmpl w:val="A13635A2"/>
    <w:lvl w:ilvl="0">
      <w:start w:val="1"/>
      <w:numFmt w:val="decimal"/>
      <w:lvlText w:val="%1."/>
      <w:lvlJc w:val="left"/>
      <w:pPr>
        <w:tabs>
          <w:tab w:val="num" w:pos="1492"/>
        </w:tabs>
        <w:ind w:left="1492" w:hanging="360"/>
      </w:pPr>
    </w:lvl>
  </w:abstractNum>
  <w:abstractNum w:abstractNumId="11" w15:restartNumberingAfterBreak="0">
    <w:nsid w:val="1CF0E62D"/>
    <w:multiLevelType w:val="singleLevel"/>
    <w:tmpl w:val="1CF0E62D"/>
    <w:lvl w:ilvl="0">
      <w:start w:val="1"/>
      <w:numFmt w:val="decimal"/>
      <w:lvlText w:val="%1."/>
      <w:lvlJc w:val="left"/>
      <w:pPr>
        <w:tabs>
          <w:tab w:val="left" w:pos="425"/>
        </w:tabs>
        <w:ind w:left="865" w:hanging="425"/>
      </w:pPr>
      <w:rPr>
        <w:rFonts w:hint="default"/>
      </w:rPr>
    </w:lvl>
  </w:abstractNum>
  <w:abstractNum w:abstractNumId="12" w15:restartNumberingAfterBreak="0">
    <w:nsid w:val="1EB70F99"/>
    <w:multiLevelType w:val="hybridMultilevel"/>
    <w:tmpl w:val="158602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65081"/>
    <w:multiLevelType w:val="singleLevel"/>
    <w:tmpl w:val="1F065081"/>
    <w:lvl w:ilvl="0">
      <w:start w:val="1"/>
      <w:numFmt w:val="bullet"/>
      <w:lvlText w:val=""/>
      <w:lvlJc w:val="left"/>
      <w:pPr>
        <w:tabs>
          <w:tab w:val="left" w:pos="420"/>
        </w:tabs>
        <w:ind w:left="860" w:hanging="420"/>
      </w:pPr>
      <w:rPr>
        <w:rFonts w:ascii="Wingdings" w:hAnsi="Wingdings" w:hint="default"/>
        <w:sz w:val="20"/>
        <w:szCs w:val="20"/>
      </w:rPr>
    </w:lvl>
  </w:abstractNum>
  <w:abstractNum w:abstractNumId="14" w15:restartNumberingAfterBreak="0">
    <w:nsid w:val="30A22ECA"/>
    <w:multiLevelType w:val="singleLevel"/>
    <w:tmpl w:val="30A22ECA"/>
    <w:lvl w:ilvl="0">
      <w:start w:val="1"/>
      <w:numFmt w:val="bullet"/>
      <w:lvlText w:val=""/>
      <w:lvlJc w:val="left"/>
      <w:pPr>
        <w:tabs>
          <w:tab w:val="left" w:pos="420"/>
        </w:tabs>
        <w:ind w:left="420" w:hanging="420"/>
      </w:pPr>
      <w:rPr>
        <w:rFonts w:ascii="Wingdings" w:hAnsi="Wingdings" w:hint="default"/>
        <w:sz w:val="20"/>
        <w:szCs w:val="20"/>
      </w:rPr>
    </w:lvl>
  </w:abstractNum>
  <w:abstractNum w:abstractNumId="15" w15:restartNumberingAfterBreak="0">
    <w:nsid w:val="3B1255FD"/>
    <w:multiLevelType w:val="singleLevel"/>
    <w:tmpl w:val="3B1255FD"/>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3BE2E96"/>
    <w:multiLevelType w:val="singleLevel"/>
    <w:tmpl w:val="43BE2E96"/>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4E5A2FE7"/>
    <w:multiLevelType w:val="singleLevel"/>
    <w:tmpl w:val="4E5A2FE7"/>
    <w:lvl w:ilvl="0">
      <w:start w:val="1"/>
      <w:numFmt w:val="decimal"/>
      <w:suff w:val="space"/>
      <w:lvlText w:val="%1."/>
      <w:lvlJc w:val="left"/>
    </w:lvl>
  </w:abstractNum>
  <w:abstractNum w:abstractNumId="18" w15:restartNumberingAfterBreak="0">
    <w:nsid w:val="52236276"/>
    <w:multiLevelType w:val="hybridMultilevel"/>
    <w:tmpl w:val="24B8EA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A1BF52"/>
    <w:multiLevelType w:val="singleLevel"/>
    <w:tmpl w:val="52A1BF52"/>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FDDE75"/>
    <w:multiLevelType w:val="singleLevel"/>
    <w:tmpl w:val="5DFDDE75"/>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EFD0CA0"/>
    <w:multiLevelType w:val="singleLevel"/>
    <w:tmpl w:val="5EFD0CA0"/>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75BA4659"/>
    <w:multiLevelType w:val="singleLevel"/>
    <w:tmpl w:val="75BA4659"/>
    <w:lvl w:ilvl="0">
      <w:start w:val="1"/>
      <w:numFmt w:val="bullet"/>
      <w:lvlText w:val=""/>
      <w:lvlJc w:val="left"/>
      <w:pPr>
        <w:tabs>
          <w:tab w:val="left" w:pos="420"/>
        </w:tabs>
        <w:ind w:left="860" w:hanging="420"/>
      </w:pPr>
      <w:rPr>
        <w:rFonts w:ascii="Wingdings" w:hAnsi="Wingdings" w:hint="default"/>
        <w:sz w:val="20"/>
        <w:szCs w:val="20"/>
      </w:rPr>
    </w:lvl>
  </w:abstractNum>
  <w:num w:numId="1">
    <w:abstractNumId w:val="5"/>
  </w:num>
  <w:num w:numId="2">
    <w:abstractNumId w:val="20"/>
  </w:num>
  <w:num w:numId="3">
    <w:abstractNumId w:val="2"/>
  </w:num>
  <w:num w:numId="4">
    <w:abstractNumId w:val="1"/>
  </w:num>
  <w:num w:numId="5">
    <w:abstractNumId w:val="4"/>
  </w:num>
  <w:num w:numId="6">
    <w:abstractNumId w:val="15"/>
  </w:num>
  <w:num w:numId="7">
    <w:abstractNumId w:val="16"/>
  </w:num>
  <w:num w:numId="8">
    <w:abstractNumId w:val="7"/>
  </w:num>
  <w:num w:numId="9">
    <w:abstractNumId w:val="21"/>
  </w:num>
  <w:num w:numId="10">
    <w:abstractNumId w:val="11"/>
  </w:num>
  <w:num w:numId="11">
    <w:abstractNumId w:val="23"/>
  </w:num>
  <w:num w:numId="12">
    <w:abstractNumId w:val="6"/>
  </w:num>
  <w:num w:numId="13">
    <w:abstractNumId w:val="19"/>
  </w:num>
  <w:num w:numId="14">
    <w:abstractNumId w:val="13"/>
  </w:num>
  <w:num w:numId="15">
    <w:abstractNumId w:val="14"/>
  </w:num>
  <w:num w:numId="16">
    <w:abstractNumId w:val="22"/>
  </w:num>
  <w:num w:numId="17">
    <w:abstractNumId w:val="8"/>
  </w:num>
  <w:num w:numId="18">
    <w:abstractNumId w:val="3"/>
  </w:num>
  <w:num w:numId="19">
    <w:abstractNumId w:val="17"/>
  </w:num>
  <w:num w:numId="20">
    <w:abstractNumId w:val="9"/>
  </w:num>
  <w:num w:numId="21">
    <w:abstractNumId w:val="0"/>
  </w:num>
  <w:num w:numId="22">
    <w:abstractNumId w:val="10"/>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9510A2"/>
    <w:rsid w:val="00111762"/>
    <w:rsid w:val="001754A2"/>
    <w:rsid w:val="00184101"/>
    <w:rsid w:val="001C7240"/>
    <w:rsid w:val="001D50BD"/>
    <w:rsid w:val="001F48B8"/>
    <w:rsid w:val="00213604"/>
    <w:rsid w:val="00261B73"/>
    <w:rsid w:val="0028535D"/>
    <w:rsid w:val="00452C65"/>
    <w:rsid w:val="004E1BA1"/>
    <w:rsid w:val="00506F1D"/>
    <w:rsid w:val="0059620B"/>
    <w:rsid w:val="00654B7E"/>
    <w:rsid w:val="00681DC2"/>
    <w:rsid w:val="007B7E07"/>
    <w:rsid w:val="00813E07"/>
    <w:rsid w:val="009510A2"/>
    <w:rsid w:val="00A00A43"/>
    <w:rsid w:val="00A17865"/>
    <w:rsid w:val="00AC2D44"/>
    <w:rsid w:val="00AD4ECF"/>
    <w:rsid w:val="00B10479"/>
    <w:rsid w:val="00BB2D85"/>
    <w:rsid w:val="00BD6D32"/>
    <w:rsid w:val="00C23FAC"/>
    <w:rsid w:val="00C74323"/>
    <w:rsid w:val="00D0103C"/>
    <w:rsid w:val="00D53CF7"/>
    <w:rsid w:val="00DB3874"/>
    <w:rsid w:val="00E31AAB"/>
    <w:rsid w:val="00E4313F"/>
    <w:rsid w:val="00EE094F"/>
    <w:rsid w:val="00F857DD"/>
    <w:rsid w:val="01284C10"/>
    <w:rsid w:val="012B4701"/>
    <w:rsid w:val="01311D17"/>
    <w:rsid w:val="016A5229"/>
    <w:rsid w:val="017716F4"/>
    <w:rsid w:val="01ED36E3"/>
    <w:rsid w:val="022C6982"/>
    <w:rsid w:val="0233386D"/>
    <w:rsid w:val="023C56D5"/>
    <w:rsid w:val="027A703F"/>
    <w:rsid w:val="02A67BEC"/>
    <w:rsid w:val="02BD73BF"/>
    <w:rsid w:val="02BF15A4"/>
    <w:rsid w:val="03924AC7"/>
    <w:rsid w:val="03992052"/>
    <w:rsid w:val="03BD623A"/>
    <w:rsid w:val="042C4A18"/>
    <w:rsid w:val="0430275A"/>
    <w:rsid w:val="04455AD9"/>
    <w:rsid w:val="04CB3A39"/>
    <w:rsid w:val="04EB48D3"/>
    <w:rsid w:val="05173FCA"/>
    <w:rsid w:val="05371D61"/>
    <w:rsid w:val="059256F6"/>
    <w:rsid w:val="064D79F0"/>
    <w:rsid w:val="06B55198"/>
    <w:rsid w:val="07117EF5"/>
    <w:rsid w:val="071579E5"/>
    <w:rsid w:val="072A2F74"/>
    <w:rsid w:val="07554285"/>
    <w:rsid w:val="07702E6D"/>
    <w:rsid w:val="078608E3"/>
    <w:rsid w:val="079C1EB4"/>
    <w:rsid w:val="07F27D26"/>
    <w:rsid w:val="07F52985"/>
    <w:rsid w:val="086F53DF"/>
    <w:rsid w:val="089F1C5C"/>
    <w:rsid w:val="08BD0334"/>
    <w:rsid w:val="093A1985"/>
    <w:rsid w:val="09572537"/>
    <w:rsid w:val="09903C9B"/>
    <w:rsid w:val="09C87846"/>
    <w:rsid w:val="09EF451D"/>
    <w:rsid w:val="0A5451E1"/>
    <w:rsid w:val="0A781198"/>
    <w:rsid w:val="0AA979B2"/>
    <w:rsid w:val="0AF85654"/>
    <w:rsid w:val="0B6C4C4F"/>
    <w:rsid w:val="0B8213C1"/>
    <w:rsid w:val="0B974E6D"/>
    <w:rsid w:val="0BAE21B6"/>
    <w:rsid w:val="0BB56897"/>
    <w:rsid w:val="0BC9324D"/>
    <w:rsid w:val="0BD2782B"/>
    <w:rsid w:val="0C300E1D"/>
    <w:rsid w:val="0CA13FF3"/>
    <w:rsid w:val="0CD81BE1"/>
    <w:rsid w:val="0D447276"/>
    <w:rsid w:val="0D6214AA"/>
    <w:rsid w:val="0D660F9A"/>
    <w:rsid w:val="0D70010A"/>
    <w:rsid w:val="0DAB6A8E"/>
    <w:rsid w:val="0E211365"/>
    <w:rsid w:val="0E7B501C"/>
    <w:rsid w:val="0E8F62CF"/>
    <w:rsid w:val="0EC20452"/>
    <w:rsid w:val="0EC3241C"/>
    <w:rsid w:val="0F4E618A"/>
    <w:rsid w:val="0F58783C"/>
    <w:rsid w:val="0F5F5CA1"/>
    <w:rsid w:val="0F9F39DA"/>
    <w:rsid w:val="0FAC2EB1"/>
    <w:rsid w:val="10142F30"/>
    <w:rsid w:val="10413877"/>
    <w:rsid w:val="10B1077E"/>
    <w:rsid w:val="10EA5A3E"/>
    <w:rsid w:val="117A4DF9"/>
    <w:rsid w:val="11800151"/>
    <w:rsid w:val="11C52008"/>
    <w:rsid w:val="11EF7262"/>
    <w:rsid w:val="11F1104F"/>
    <w:rsid w:val="120668A8"/>
    <w:rsid w:val="12241424"/>
    <w:rsid w:val="12453CA4"/>
    <w:rsid w:val="12863E8D"/>
    <w:rsid w:val="12955E7E"/>
    <w:rsid w:val="12C127C8"/>
    <w:rsid w:val="138A52B7"/>
    <w:rsid w:val="142602DA"/>
    <w:rsid w:val="14495172"/>
    <w:rsid w:val="14634486"/>
    <w:rsid w:val="14703A58"/>
    <w:rsid w:val="14B051F1"/>
    <w:rsid w:val="14BA7E1E"/>
    <w:rsid w:val="14C44852"/>
    <w:rsid w:val="15C4577B"/>
    <w:rsid w:val="15CB6525"/>
    <w:rsid w:val="15F5110D"/>
    <w:rsid w:val="17125CEF"/>
    <w:rsid w:val="17497826"/>
    <w:rsid w:val="17546308"/>
    <w:rsid w:val="178F10EE"/>
    <w:rsid w:val="17B74D7D"/>
    <w:rsid w:val="17CD1C16"/>
    <w:rsid w:val="180E64B6"/>
    <w:rsid w:val="189505B5"/>
    <w:rsid w:val="189F35B2"/>
    <w:rsid w:val="18C03544"/>
    <w:rsid w:val="18C82B09"/>
    <w:rsid w:val="18D25736"/>
    <w:rsid w:val="19E45391"/>
    <w:rsid w:val="19E5652F"/>
    <w:rsid w:val="1A0941BC"/>
    <w:rsid w:val="1A3D3083"/>
    <w:rsid w:val="1A626F8D"/>
    <w:rsid w:val="1A630051"/>
    <w:rsid w:val="1B100797"/>
    <w:rsid w:val="1B15245C"/>
    <w:rsid w:val="1B684130"/>
    <w:rsid w:val="1B7F1479"/>
    <w:rsid w:val="1BEA0FE8"/>
    <w:rsid w:val="1BF63E31"/>
    <w:rsid w:val="1C27223D"/>
    <w:rsid w:val="1C7A0F4E"/>
    <w:rsid w:val="1CC25AC1"/>
    <w:rsid w:val="1CE26164"/>
    <w:rsid w:val="1CF71C0F"/>
    <w:rsid w:val="1CFB0616"/>
    <w:rsid w:val="1D395A93"/>
    <w:rsid w:val="1DBE44DB"/>
    <w:rsid w:val="1DCF0496"/>
    <w:rsid w:val="1DE11D1C"/>
    <w:rsid w:val="1E5310C7"/>
    <w:rsid w:val="1E5F541C"/>
    <w:rsid w:val="1E676920"/>
    <w:rsid w:val="1EB07A28"/>
    <w:rsid w:val="1EF81C6E"/>
    <w:rsid w:val="1EFF2FFD"/>
    <w:rsid w:val="1F0D5E82"/>
    <w:rsid w:val="1F1A3993"/>
    <w:rsid w:val="1F3537A6"/>
    <w:rsid w:val="1F444EB4"/>
    <w:rsid w:val="1F775289"/>
    <w:rsid w:val="1FB40B92"/>
    <w:rsid w:val="1FDB38E4"/>
    <w:rsid w:val="202B29C6"/>
    <w:rsid w:val="20DB53A4"/>
    <w:rsid w:val="20E424AA"/>
    <w:rsid w:val="20F54F70"/>
    <w:rsid w:val="213D7E0C"/>
    <w:rsid w:val="21771570"/>
    <w:rsid w:val="21A8172A"/>
    <w:rsid w:val="21BD6A46"/>
    <w:rsid w:val="21DE15EF"/>
    <w:rsid w:val="223034CD"/>
    <w:rsid w:val="22EE7610"/>
    <w:rsid w:val="230C0EE7"/>
    <w:rsid w:val="23660FB8"/>
    <w:rsid w:val="238D507B"/>
    <w:rsid w:val="23A93537"/>
    <w:rsid w:val="23AE6894"/>
    <w:rsid w:val="23E6478B"/>
    <w:rsid w:val="24466FD8"/>
    <w:rsid w:val="245931AF"/>
    <w:rsid w:val="24885842"/>
    <w:rsid w:val="24D82326"/>
    <w:rsid w:val="24E24F53"/>
    <w:rsid w:val="2536704D"/>
    <w:rsid w:val="25675458"/>
    <w:rsid w:val="267918E7"/>
    <w:rsid w:val="26A33946"/>
    <w:rsid w:val="27545EB0"/>
    <w:rsid w:val="276E0D20"/>
    <w:rsid w:val="27A91060"/>
    <w:rsid w:val="27C43035"/>
    <w:rsid w:val="27DA0163"/>
    <w:rsid w:val="28100029"/>
    <w:rsid w:val="2888581E"/>
    <w:rsid w:val="28C22931"/>
    <w:rsid w:val="29064F88"/>
    <w:rsid w:val="293E0BC6"/>
    <w:rsid w:val="29574C36"/>
    <w:rsid w:val="297840D8"/>
    <w:rsid w:val="29995DFC"/>
    <w:rsid w:val="29A70519"/>
    <w:rsid w:val="2A4E4E38"/>
    <w:rsid w:val="2A61691A"/>
    <w:rsid w:val="2A6C5C18"/>
    <w:rsid w:val="2AC33130"/>
    <w:rsid w:val="2AF673FA"/>
    <w:rsid w:val="2B5B780D"/>
    <w:rsid w:val="2C4613C9"/>
    <w:rsid w:val="2D825525"/>
    <w:rsid w:val="2D856A36"/>
    <w:rsid w:val="2DA03BFD"/>
    <w:rsid w:val="2E6764C9"/>
    <w:rsid w:val="2E717347"/>
    <w:rsid w:val="2EB060C2"/>
    <w:rsid w:val="2EB37960"/>
    <w:rsid w:val="2EE3493B"/>
    <w:rsid w:val="2F120B2A"/>
    <w:rsid w:val="2FC75471"/>
    <w:rsid w:val="30063D65"/>
    <w:rsid w:val="30536D05"/>
    <w:rsid w:val="307A0CF3"/>
    <w:rsid w:val="30884EB9"/>
    <w:rsid w:val="30B023A9"/>
    <w:rsid w:val="30D320BD"/>
    <w:rsid w:val="30EC0F07"/>
    <w:rsid w:val="3152520E"/>
    <w:rsid w:val="316B1CB8"/>
    <w:rsid w:val="31AF440F"/>
    <w:rsid w:val="31B1462B"/>
    <w:rsid w:val="31DD6430"/>
    <w:rsid w:val="323B36A0"/>
    <w:rsid w:val="32AE7C54"/>
    <w:rsid w:val="33264BA4"/>
    <w:rsid w:val="335A6B93"/>
    <w:rsid w:val="33B640C1"/>
    <w:rsid w:val="33EC1B85"/>
    <w:rsid w:val="340D7B12"/>
    <w:rsid w:val="342015F4"/>
    <w:rsid w:val="342E2857"/>
    <w:rsid w:val="3498562E"/>
    <w:rsid w:val="34BC2B93"/>
    <w:rsid w:val="34DB69DE"/>
    <w:rsid w:val="34F768D2"/>
    <w:rsid w:val="353006BF"/>
    <w:rsid w:val="35843E04"/>
    <w:rsid w:val="358931C8"/>
    <w:rsid w:val="359E17A7"/>
    <w:rsid w:val="366559E4"/>
    <w:rsid w:val="36940077"/>
    <w:rsid w:val="36D2118D"/>
    <w:rsid w:val="37052D23"/>
    <w:rsid w:val="37074CED"/>
    <w:rsid w:val="370945C1"/>
    <w:rsid w:val="37103BA1"/>
    <w:rsid w:val="372633C5"/>
    <w:rsid w:val="37436ACA"/>
    <w:rsid w:val="378D591E"/>
    <w:rsid w:val="37EA1CCC"/>
    <w:rsid w:val="3801798E"/>
    <w:rsid w:val="38481119"/>
    <w:rsid w:val="384B29B7"/>
    <w:rsid w:val="38617B7A"/>
    <w:rsid w:val="386D6DD1"/>
    <w:rsid w:val="387E532F"/>
    <w:rsid w:val="38806B05"/>
    <w:rsid w:val="38AE254E"/>
    <w:rsid w:val="38B44A00"/>
    <w:rsid w:val="38D62BC9"/>
    <w:rsid w:val="38DA0887"/>
    <w:rsid w:val="39096AFA"/>
    <w:rsid w:val="395F2BBE"/>
    <w:rsid w:val="39C80763"/>
    <w:rsid w:val="39D1036D"/>
    <w:rsid w:val="3A485400"/>
    <w:rsid w:val="3A4F678F"/>
    <w:rsid w:val="3A5C534F"/>
    <w:rsid w:val="3AAD5BAB"/>
    <w:rsid w:val="3B133C60"/>
    <w:rsid w:val="3BE60890"/>
    <w:rsid w:val="3C2459F9"/>
    <w:rsid w:val="3C3D77CB"/>
    <w:rsid w:val="3C5E0F0B"/>
    <w:rsid w:val="3CA54D8C"/>
    <w:rsid w:val="3CCD7E3F"/>
    <w:rsid w:val="3D536596"/>
    <w:rsid w:val="3D7E4565"/>
    <w:rsid w:val="3DAA497A"/>
    <w:rsid w:val="3DFC1B15"/>
    <w:rsid w:val="3EEE34B5"/>
    <w:rsid w:val="3F3441A5"/>
    <w:rsid w:val="3FFC3940"/>
    <w:rsid w:val="40574C5C"/>
    <w:rsid w:val="407E19E2"/>
    <w:rsid w:val="40F40090"/>
    <w:rsid w:val="4151103E"/>
    <w:rsid w:val="415B010F"/>
    <w:rsid w:val="418331C2"/>
    <w:rsid w:val="419378A9"/>
    <w:rsid w:val="41AA69A0"/>
    <w:rsid w:val="41FF4DFA"/>
    <w:rsid w:val="422C5607"/>
    <w:rsid w:val="42470693"/>
    <w:rsid w:val="42BF231A"/>
    <w:rsid w:val="434D100C"/>
    <w:rsid w:val="43E20674"/>
    <w:rsid w:val="43FF1225"/>
    <w:rsid w:val="44332C7D"/>
    <w:rsid w:val="44476729"/>
    <w:rsid w:val="447332F0"/>
    <w:rsid w:val="448F3740"/>
    <w:rsid w:val="44C71617"/>
    <w:rsid w:val="4565155C"/>
    <w:rsid w:val="45773B5B"/>
    <w:rsid w:val="459935B0"/>
    <w:rsid w:val="46052FFA"/>
    <w:rsid w:val="466C691A"/>
    <w:rsid w:val="4698326B"/>
    <w:rsid w:val="46BD7176"/>
    <w:rsid w:val="46D5626E"/>
    <w:rsid w:val="47095F17"/>
    <w:rsid w:val="472F66E6"/>
    <w:rsid w:val="47B642F1"/>
    <w:rsid w:val="47CF0F0F"/>
    <w:rsid w:val="480F755D"/>
    <w:rsid w:val="483D231C"/>
    <w:rsid w:val="48F13107"/>
    <w:rsid w:val="49CF51F6"/>
    <w:rsid w:val="4A5A7640"/>
    <w:rsid w:val="4AF12273"/>
    <w:rsid w:val="4B15132F"/>
    <w:rsid w:val="4B8244EA"/>
    <w:rsid w:val="4BE57B5D"/>
    <w:rsid w:val="4C103C61"/>
    <w:rsid w:val="4C1E4213"/>
    <w:rsid w:val="4C2644D3"/>
    <w:rsid w:val="4C3A6B73"/>
    <w:rsid w:val="4C6562E6"/>
    <w:rsid w:val="4C804ECE"/>
    <w:rsid w:val="4D023B34"/>
    <w:rsid w:val="4D1B1AD8"/>
    <w:rsid w:val="4D393F4B"/>
    <w:rsid w:val="4DA4699A"/>
    <w:rsid w:val="4E797E26"/>
    <w:rsid w:val="4E946BAA"/>
    <w:rsid w:val="4EB923B7"/>
    <w:rsid w:val="4F0469A4"/>
    <w:rsid w:val="4F3C2E65"/>
    <w:rsid w:val="4F477F24"/>
    <w:rsid w:val="4F4C6922"/>
    <w:rsid w:val="4F90367A"/>
    <w:rsid w:val="4F9C0EB2"/>
    <w:rsid w:val="50454464"/>
    <w:rsid w:val="50792360"/>
    <w:rsid w:val="50866022"/>
    <w:rsid w:val="50E43195"/>
    <w:rsid w:val="51656440"/>
    <w:rsid w:val="51826FF2"/>
    <w:rsid w:val="51922AAE"/>
    <w:rsid w:val="51D419CD"/>
    <w:rsid w:val="52120376"/>
    <w:rsid w:val="521E31BF"/>
    <w:rsid w:val="526E7576"/>
    <w:rsid w:val="52CB1154"/>
    <w:rsid w:val="53D855EF"/>
    <w:rsid w:val="54446560"/>
    <w:rsid w:val="54501629"/>
    <w:rsid w:val="548E5CAE"/>
    <w:rsid w:val="549E0B9F"/>
    <w:rsid w:val="54A84FC1"/>
    <w:rsid w:val="54F268D9"/>
    <w:rsid w:val="556201FA"/>
    <w:rsid w:val="55A41882"/>
    <w:rsid w:val="56F40992"/>
    <w:rsid w:val="578810DA"/>
    <w:rsid w:val="57FA06ED"/>
    <w:rsid w:val="583A0626"/>
    <w:rsid w:val="5887160D"/>
    <w:rsid w:val="588C4ECA"/>
    <w:rsid w:val="58A12453"/>
    <w:rsid w:val="58D0382F"/>
    <w:rsid w:val="58D04AE7"/>
    <w:rsid w:val="58DF4D2A"/>
    <w:rsid w:val="59232E69"/>
    <w:rsid w:val="598D6A8B"/>
    <w:rsid w:val="59A122E2"/>
    <w:rsid w:val="5A3E3CD2"/>
    <w:rsid w:val="5A7D277F"/>
    <w:rsid w:val="5AB521E6"/>
    <w:rsid w:val="5B172EA1"/>
    <w:rsid w:val="5B33135D"/>
    <w:rsid w:val="5B523ED9"/>
    <w:rsid w:val="5B5419FF"/>
    <w:rsid w:val="5BAA5AC3"/>
    <w:rsid w:val="5BB717AB"/>
    <w:rsid w:val="5BD51AFC"/>
    <w:rsid w:val="5BE2700B"/>
    <w:rsid w:val="5C3C3BB3"/>
    <w:rsid w:val="5CD509AC"/>
    <w:rsid w:val="5D445E0F"/>
    <w:rsid w:val="5DED2C36"/>
    <w:rsid w:val="5DFC012C"/>
    <w:rsid w:val="5E1753DB"/>
    <w:rsid w:val="5E385608"/>
    <w:rsid w:val="5E565A8E"/>
    <w:rsid w:val="5E714676"/>
    <w:rsid w:val="5EA70098"/>
    <w:rsid w:val="5F335DCF"/>
    <w:rsid w:val="5FA42829"/>
    <w:rsid w:val="604C0EF7"/>
    <w:rsid w:val="605204D7"/>
    <w:rsid w:val="605E2B19"/>
    <w:rsid w:val="606F6C7A"/>
    <w:rsid w:val="60757C1C"/>
    <w:rsid w:val="60872CD4"/>
    <w:rsid w:val="60B13450"/>
    <w:rsid w:val="60C43743"/>
    <w:rsid w:val="617E6AB1"/>
    <w:rsid w:val="617F2EE1"/>
    <w:rsid w:val="61A71940"/>
    <w:rsid w:val="61B551C2"/>
    <w:rsid w:val="61C6707F"/>
    <w:rsid w:val="61ED6709"/>
    <w:rsid w:val="637013A0"/>
    <w:rsid w:val="63716EC6"/>
    <w:rsid w:val="637B1AF3"/>
    <w:rsid w:val="63DB75A1"/>
    <w:rsid w:val="63E458E8"/>
    <w:rsid w:val="645C60CA"/>
    <w:rsid w:val="65042353"/>
    <w:rsid w:val="653D3DE3"/>
    <w:rsid w:val="655F26F2"/>
    <w:rsid w:val="659155FE"/>
    <w:rsid w:val="65F71905"/>
    <w:rsid w:val="66091638"/>
    <w:rsid w:val="66197E6E"/>
    <w:rsid w:val="662E109F"/>
    <w:rsid w:val="664408C2"/>
    <w:rsid w:val="66755305"/>
    <w:rsid w:val="667A530E"/>
    <w:rsid w:val="66972998"/>
    <w:rsid w:val="67283D40"/>
    <w:rsid w:val="673D5A3D"/>
    <w:rsid w:val="677376B1"/>
    <w:rsid w:val="67893002"/>
    <w:rsid w:val="679D64DC"/>
    <w:rsid w:val="683230C8"/>
    <w:rsid w:val="68831B76"/>
    <w:rsid w:val="68A65864"/>
    <w:rsid w:val="68D51CA5"/>
    <w:rsid w:val="68F505D1"/>
    <w:rsid w:val="69245F7D"/>
    <w:rsid w:val="69272501"/>
    <w:rsid w:val="69434E61"/>
    <w:rsid w:val="69456E2B"/>
    <w:rsid w:val="69731BEA"/>
    <w:rsid w:val="698C77F2"/>
    <w:rsid w:val="69F30635"/>
    <w:rsid w:val="6A4C5F97"/>
    <w:rsid w:val="6A6E4160"/>
    <w:rsid w:val="6AB72B78"/>
    <w:rsid w:val="6ADF4469"/>
    <w:rsid w:val="6B453112"/>
    <w:rsid w:val="6B6A05EB"/>
    <w:rsid w:val="6B8F438D"/>
    <w:rsid w:val="6C053134"/>
    <w:rsid w:val="6C9360FF"/>
    <w:rsid w:val="6CB542C8"/>
    <w:rsid w:val="6CCF2955"/>
    <w:rsid w:val="6D286848"/>
    <w:rsid w:val="6D30394E"/>
    <w:rsid w:val="6D920165"/>
    <w:rsid w:val="6DC42971"/>
    <w:rsid w:val="6DCC0119"/>
    <w:rsid w:val="6DEE5CE3"/>
    <w:rsid w:val="6DF66946"/>
    <w:rsid w:val="6E153270"/>
    <w:rsid w:val="6E35746E"/>
    <w:rsid w:val="6EB8529A"/>
    <w:rsid w:val="6ED749C9"/>
    <w:rsid w:val="6EED5F9B"/>
    <w:rsid w:val="6F2A129E"/>
    <w:rsid w:val="6FAD572A"/>
    <w:rsid w:val="70837AF6"/>
    <w:rsid w:val="70DF36C1"/>
    <w:rsid w:val="70F0003F"/>
    <w:rsid w:val="710A4932"/>
    <w:rsid w:val="716770E4"/>
    <w:rsid w:val="71B608C6"/>
    <w:rsid w:val="71C8684B"/>
    <w:rsid w:val="720A6E64"/>
    <w:rsid w:val="723143F0"/>
    <w:rsid w:val="727D36F1"/>
    <w:rsid w:val="72916C3D"/>
    <w:rsid w:val="729F135A"/>
    <w:rsid w:val="72BC61FD"/>
    <w:rsid w:val="73463ECB"/>
    <w:rsid w:val="73F12089"/>
    <w:rsid w:val="7416093F"/>
    <w:rsid w:val="74161AF0"/>
    <w:rsid w:val="743862F7"/>
    <w:rsid w:val="74822CE1"/>
    <w:rsid w:val="74EE0377"/>
    <w:rsid w:val="756A177C"/>
    <w:rsid w:val="75734D20"/>
    <w:rsid w:val="75AD1FE0"/>
    <w:rsid w:val="75B85375"/>
    <w:rsid w:val="760C31AA"/>
    <w:rsid w:val="76B566AC"/>
    <w:rsid w:val="76B61368"/>
    <w:rsid w:val="76BE1FCB"/>
    <w:rsid w:val="77400C32"/>
    <w:rsid w:val="778925D9"/>
    <w:rsid w:val="77D918EA"/>
    <w:rsid w:val="77DE46D3"/>
    <w:rsid w:val="77FA7033"/>
    <w:rsid w:val="78194988"/>
    <w:rsid w:val="7849788F"/>
    <w:rsid w:val="7860158C"/>
    <w:rsid w:val="786C7F30"/>
    <w:rsid w:val="788B334E"/>
    <w:rsid w:val="7894044C"/>
    <w:rsid w:val="789E0306"/>
    <w:rsid w:val="78C57641"/>
    <w:rsid w:val="78DA2881"/>
    <w:rsid w:val="79206F6D"/>
    <w:rsid w:val="79254583"/>
    <w:rsid w:val="795A247F"/>
    <w:rsid w:val="79682D81"/>
    <w:rsid w:val="79AE6381"/>
    <w:rsid w:val="79EC51DE"/>
    <w:rsid w:val="79FD2E0A"/>
    <w:rsid w:val="7B2C39A7"/>
    <w:rsid w:val="7B6C46EB"/>
    <w:rsid w:val="7BA305F1"/>
    <w:rsid w:val="7BDF4EBD"/>
    <w:rsid w:val="7BE129E3"/>
    <w:rsid w:val="7C014E34"/>
    <w:rsid w:val="7C296138"/>
    <w:rsid w:val="7C744059"/>
    <w:rsid w:val="7C8810B1"/>
    <w:rsid w:val="7D2D1C58"/>
    <w:rsid w:val="7D4C01C7"/>
    <w:rsid w:val="7D6F401F"/>
    <w:rsid w:val="7D953E50"/>
    <w:rsid w:val="7DA16B80"/>
    <w:rsid w:val="7DA939D5"/>
    <w:rsid w:val="7DAF266D"/>
    <w:rsid w:val="7E154BC6"/>
    <w:rsid w:val="7E5C05A5"/>
    <w:rsid w:val="7E775881"/>
    <w:rsid w:val="7EC42148"/>
    <w:rsid w:val="7F080287"/>
    <w:rsid w:val="7F153395"/>
    <w:rsid w:val="7F3D7AB9"/>
    <w:rsid w:val="7F5636E8"/>
    <w:rsid w:val="7F62208D"/>
    <w:rsid w:val="7F6D27E0"/>
    <w:rsid w:val="7FE2704E"/>
    <w:rsid w:val="7FE405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2856A9CD"/>
  <w15:docId w15:val="{E7EA3343-363B-405B-A8E3-65B253D5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qFormat="1"/>
    <w:lsdException w:name="index 7" w:semiHidden="1" w:unhideWhenUsed="1"/>
    <w:lsdException w:name="index 8" w:semiHidden="1" w:unhideWhenUsed="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qFormat="1"/>
    <w:lsdException w:name="Title" w:qFormat="1"/>
    <w:lsdException w:name="Closing" w:semiHidden="1" w:unhideWhenUsed="1" w:qFormat="1"/>
    <w:lsdException w:name="Signature" w:semiHidden="1" w:unhideWhenUsed="1"/>
    <w:lsdException w:name="Default Paragraph Font" w:semiHidden="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nhideWhenUsed="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620B"/>
    <w:pPr>
      <w:spacing w:line="276" w:lineRule="auto"/>
    </w:pPr>
    <w:rPr>
      <w:rFonts w:ascii="Arial" w:eastAsia="Arial" w:hAnsi="Arial" w:cs="Arial"/>
      <w:sz w:val="22"/>
      <w:szCs w:val="22"/>
    </w:rPr>
  </w:style>
  <w:style w:type="paragraph" w:styleId="Heading1">
    <w:name w:val="heading 1"/>
    <w:basedOn w:val="Normal"/>
    <w:next w:val="Normal"/>
    <w:qFormat/>
    <w:rsid w:val="0059620B"/>
    <w:pPr>
      <w:keepNext/>
      <w:keepLines/>
      <w:spacing w:before="400" w:after="120"/>
      <w:outlineLvl w:val="0"/>
    </w:pPr>
    <w:rPr>
      <w:sz w:val="40"/>
      <w:szCs w:val="40"/>
    </w:rPr>
  </w:style>
  <w:style w:type="paragraph" w:styleId="Heading2">
    <w:name w:val="heading 2"/>
    <w:basedOn w:val="Normal"/>
    <w:next w:val="Normal"/>
    <w:qFormat/>
    <w:rsid w:val="0059620B"/>
    <w:pPr>
      <w:keepNext/>
      <w:keepLines/>
      <w:spacing w:before="360" w:after="120"/>
      <w:outlineLvl w:val="1"/>
    </w:pPr>
    <w:rPr>
      <w:sz w:val="32"/>
      <w:szCs w:val="32"/>
    </w:rPr>
  </w:style>
  <w:style w:type="paragraph" w:styleId="Heading3">
    <w:name w:val="heading 3"/>
    <w:basedOn w:val="Normal"/>
    <w:next w:val="Normal"/>
    <w:qFormat/>
    <w:rsid w:val="0059620B"/>
    <w:pPr>
      <w:keepNext/>
      <w:keepLines/>
      <w:spacing w:before="320" w:after="80"/>
      <w:outlineLvl w:val="2"/>
    </w:pPr>
    <w:rPr>
      <w:color w:val="434343"/>
      <w:sz w:val="28"/>
      <w:szCs w:val="28"/>
    </w:rPr>
  </w:style>
  <w:style w:type="paragraph" w:styleId="Heading4">
    <w:name w:val="heading 4"/>
    <w:basedOn w:val="Normal"/>
    <w:next w:val="Normal"/>
    <w:qFormat/>
    <w:rsid w:val="0059620B"/>
    <w:pPr>
      <w:keepNext/>
      <w:keepLines/>
      <w:spacing w:before="280" w:after="80"/>
      <w:outlineLvl w:val="3"/>
    </w:pPr>
    <w:rPr>
      <w:color w:val="666666"/>
      <w:sz w:val="24"/>
      <w:szCs w:val="24"/>
    </w:rPr>
  </w:style>
  <w:style w:type="paragraph" w:styleId="Heading5">
    <w:name w:val="heading 5"/>
    <w:basedOn w:val="Normal"/>
    <w:next w:val="Normal"/>
    <w:qFormat/>
    <w:rsid w:val="0059620B"/>
    <w:pPr>
      <w:keepNext/>
      <w:keepLines/>
      <w:spacing w:before="240" w:after="80"/>
      <w:outlineLvl w:val="4"/>
    </w:pPr>
    <w:rPr>
      <w:color w:val="666666"/>
    </w:rPr>
  </w:style>
  <w:style w:type="paragraph" w:styleId="Heading6">
    <w:name w:val="heading 6"/>
    <w:basedOn w:val="Normal"/>
    <w:next w:val="Normal"/>
    <w:qFormat/>
    <w:rsid w:val="0059620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9620B"/>
    <w:rPr>
      <w:i/>
      <w:iCs/>
    </w:rPr>
  </w:style>
  <w:style w:type="paragraph" w:styleId="Footer">
    <w:name w:val="footer"/>
    <w:basedOn w:val="Normal"/>
    <w:qFormat/>
    <w:rsid w:val="0059620B"/>
    <w:pPr>
      <w:tabs>
        <w:tab w:val="center" w:pos="4153"/>
        <w:tab w:val="right" w:pos="8306"/>
      </w:tabs>
      <w:snapToGrid w:val="0"/>
    </w:pPr>
    <w:rPr>
      <w:sz w:val="18"/>
      <w:szCs w:val="18"/>
    </w:rPr>
  </w:style>
  <w:style w:type="paragraph" w:styleId="Header">
    <w:name w:val="header"/>
    <w:basedOn w:val="Normal"/>
    <w:qFormat/>
    <w:rsid w:val="0059620B"/>
    <w:pPr>
      <w:tabs>
        <w:tab w:val="center" w:pos="4153"/>
        <w:tab w:val="right" w:pos="8306"/>
      </w:tabs>
      <w:snapToGrid w:val="0"/>
    </w:pPr>
    <w:rPr>
      <w:sz w:val="18"/>
      <w:szCs w:val="18"/>
    </w:rPr>
  </w:style>
  <w:style w:type="character" w:styleId="HTMLCode">
    <w:name w:val="HTML Code"/>
    <w:basedOn w:val="DefaultParagraphFont"/>
    <w:qFormat/>
    <w:rsid w:val="0059620B"/>
    <w:rPr>
      <w:rFonts w:ascii="Courier New" w:hAnsi="Courier New" w:cs="Courier New"/>
      <w:sz w:val="20"/>
      <w:szCs w:val="20"/>
    </w:rPr>
  </w:style>
  <w:style w:type="paragraph" w:styleId="HTMLPreformatted">
    <w:name w:val="HTML Preformatted"/>
    <w:qFormat/>
    <w:rsid w:val="0059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sid w:val="0059620B"/>
    <w:rPr>
      <w:color w:val="0000FF"/>
      <w:u w:val="single"/>
    </w:rPr>
  </w:style>
  <w:style w:type="paragraph" w:styleId="NormalWeb">
    <w:name w:val="Normal (Web)"/>
    <w:uiPriority w:val="99"/>
    <w:qFormat/>
    <w:rsid w:val="0059620B"/>
    <w:pPr>
      <w:spacing w:beforeAutospacing="1" w:afterAutospacing="1"/>
    </w:pPr>
    <w:rPr>
      <w:sz w:val="24"/>
      <w:szCs w:val="24"/>
      <w:lang w:val="en-US" w:eastAsia="zh-CN"/>
    </w:rPr>
  </w:style>
  <w:style w:type="character" w:styleId="Strong">
    <w:name w:val="Strong"/>
    <w:basedOn w:val="DefaultParagraphFont"/>
    <w:qFormat/>
    <w:rsid w:val="0059620B"/>
    <w:rPr>
      <w:b/>
      <w:bCs/>
    </w:rPr>
  </w:style>
  <w:style w:type="paragraph" w:styleId="Subtitle">
    <w:name w:val="Subtitle"/>
    <w:basedOn w:val="Normal"/>
    <w:next w:val="Normal"/>
    <w:qFormat/>
    <w:rsid w:val="0059620B"/>
    <w:pPr>
      <w:keepNext/>
      <w:keepLines/>
      <w:spacing w:after="320"/>
    </w:pPr>
    <w:rPr>
      <w:color w:val="666666"/>
      <w:sz w:val="30"/>
      <w:szCs w:val="30"/>
    </w:rPr>
  </w:style>
  <w:style w:type="paragraph" w:styleId="Title">
    <w:name w:val="Title"/>
    <w:basedOn w:val="Normal"/>
    <w:next w:val="Normal"/>
    <w:qFormat/>
    <w:rsid w:val="0059620B"/>
    <w:pPr>
      <w:keepNext/>
      <w:keepLines/>
      <w:spacing w:after="60"/>
    </w:pPr>
    <w:rPr>
      <w:sz w:val="52"/>
      <w:szCs w:val="52"/>
    </w:rPr>
  </w:style>
  <w:style w:type="table" w:customStyle="1" w:styleId="TableNormal1">
    <w:name w:val="Table Normal1"/>
    <w:qFormat/>
    <w:rsid w:val="0059620B"/>
    <w:tblPr>
      <w:tblCellMar>
        <w:top w:w="0" w:type="dxa"/>
        <w:left w:w="0" w:type="dxa"/>
        <w:bottom w:w="0" w:type="dxa"/>
        <w:right w:w="0" w:type="dxa"/>
      </w:tblCellMar>
    </w:tblPr>
  </w:style>
  <w:style w:type="table" w:customStyle="1" w:styleId="Style10">
    <w:name w:val="_Style 10"/>
    <w:basedOn w:val="TableNormal1"/>
    <w:qFormat/>
    <w:rsid w:val="0059620B"/>
    <w:tblPr>
      <w:tblCellMar>
        <w:top w:w="100" w:type="dxa"/>
        <w:left w:w="100" w:type="dxa"/>
        <w:bottom w:w="100" w:type="dxa"/>
        <w:right w:w="100" w:type="dxa"/>
      </w:tblCellMar>
    </w:tblPr>
  </w:style>
  <w:style w:type="table" w:customStyle="1" w:styleId="Style11">
    <w:name w:val="_Style 11"/>
    <w:basedOn w:val="TableNormal1"/>
    <w:qFormat/>
    <w:rsid w:val="0059620B"/>
    <w:tblPr>
      <w:tblCellMar>
        <w:top w:w="100" w:type="dxa"/>
        <w:left w:w="100" w:type="dxa"/>
        <w:bottom w:w="100" w:type="dxa"/>
        <w:right w:w="100" w:type="dxa"/>
      </w:tblCellMar>
    </w:tblPr>
  </w:style>
  <w:style w:type="paragraph" w:styleId="BalloonText">
    <w:name w:val="Balloon Text"/>
    <w:basedOn w:val="Normal"/>
    <w:link w:val="BalloonTextChar"/>
    <w:qFormat/>
    <w:rsid w:val="00DB387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B3874"/>
    <w:rPr>
      <w:rFonts w:ascii="Tahoma" w:eastAsia="Arial" w:hAnsi="Tahoma" w:cs="Tahoma"/>
      <w:sz w:val="16"/>
      <w:szCs w:val="16"/>
    </w:rPr>
  </w:style>
  <w:style w:type="paragraph" w:styleId="ListParagraph">
    <w:name w:val="List Paragraph"/>
    <w:basedOn w:val="Normal"/>
    <w:uiPriority w:val="99"/>
    <w:rsid w:val="00681DC2"/>
    <w:pPr>
      <w:ind w:left="720"/>
      <w:contextualSpacing/>
    </w:pPr>
  </w:style>
  <w:style w:type="paragraph" w:styleId="z-TopofForm">
    <w:name w:val="HTML Top of Form"/>
    <w:basedOn w:val="Normal"/>
    <w:next w:val="Normal"/>
    <w:link w:val="z-TopofFormChar"/>
    <w:hidden/>
    <w:uiPriority w:val="99"/>
    <w:semiHidden/>
    <w:unhideWhenUsed/>
    <w:rsid w:val="00111762"/>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111762"/>
    <w:rPr>
      <w:rFonts w:ascii="Arial" w:eastAsia="Times New Roman"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849687">
      <w:bodyDiv w:val="1"/>
      <w:marLeft w:val="0"/>
      <w:marRight w:val="0"/>
      <w:marTop w:val="0"/>
      <w:marBottom w:val="0"/>
      <w:divBdr>
        <w:top w:val="none" w:sz="0" w:space="0" w:color="auto"/>
        <w:left w:val="none" w:sz="0" w:space="0" w:color="auto"/>
        <w:bottom w:val="none" w:sz="0" w:space="0" w:color="auto"/>
        <w:right w:val="none" w:sz="0" w:space="0" w:color="auto"/>
      </w:divBdr>
      <w:divsChild>
        <w:div w:id="1664619818">
          <w:marLeft w:val="0"/>
          <w:marRight w:val="0"/>
          <w:marTop w:val="0"/>
          <w:marBottom w:val="0"/>
          <w:divBdr>
            <w:top w:val="single" w:sz="2" w:space="0" w:color="D9D9E3"/>
            <w:left w:val="single" w:sz="2" w:space="0" w:color="D9D9E3"/>
            <w:bottom w:val="single" w:sz="2" w:space="0" w:color="D9D9E3"/>
            <w:right w:val="single" w:sz="2" w:space="0" w:color="D9D9E3"/>
          </w:divBdr>
          <w:divsChild>
            <w:div w:id="890845247">
              <w:marLeft w:val="0"/>
              <w:marRight w:val="0"/>
              <w:marTop w:val="0"/>
              <w:marBottom w:val="0"/>
              <w:divBdr>
                <w:top w:val="single" w:sz="2" w:space="0" w:color="D9D9E3"/>
                <w:left w:val="single" w:sz="2" w:space="0" w:color="D9D9E3"/>
                <w:bottom w:val="single" w:sz="2" w:space="0" w:color="D9D9E3"/>
                <w:right w:val="single" w:sz="2" w:space="0" w:color="D9D9E3"/>
              </w:divBdr>
              <w:divsChild>
                <w:div w:id="693648940">
                  <w:marLeft w:val="0"/>
                  <w:marRight w:val="0"/>
                  <w:marTop w:val="0"/>
                  <w:marBottom w:val="0"/>
                  <w:divBdr>
                    <w:top w:val="single" w:sz="2" w:space="0" w:color="D9D9E3"/>
                    <w:left w:val="single" w:sz="2" w:space="0" w:color="D9D9E3"/>
                    <w:bottom w:val="single" w:sz="2" w:space="0" w:color="D9D9E3"/>
                    <w:right w:val="single" w:sz="2" w:space="0" w:color="D9D9E3"/>
                  </w:divBdr>
                  <w:divsChild>
                    <w:div w:id="179006669">
                      <w:marLeft w:val="0"/>
                      <w:marRight w:val="0"/>
                      <w:marTop w:val="0"/>
                      <w:marBottom w:val="0"/>
                      <w:divBdr>
                        <w:top w:val="single" w:sz="2" w:space="0" w:color="D9D9E3"/>
                        <w:left w:val="single" w:sz="2" w:space="0" w:color="D9D9E3"/>
                        <w:bottom w:val="single" w:sz="2" w:space="0" w:color="D9D9E3"/>
                        <w:right w:val="single" w:sz="2" w:space="0" w:color="D9D9E3"/>
                      </w:divBdr>
                      <w:divsChild>
                        <w:div w:id="1892038213">
                          <w:marLeft w:val="0"/>
                          <w:marRight w:val="0"/>
                          <w:marTop w:val="0"/>
                          <w:marBottom w:val="0"/>
                          <w:divBdr>
                            <w:top w:val="single" w:sz="2" w:space="0" w:color="auto"/>
                            <w:left w:val="single" w:sz="2" w:space="0" w:color="auto"/>
                            <w:bottom w:val="single" w:sz="6" w:space="0" w:color="auto"/>
                            <w:right w:val="single" w:sz="2" w:space="0" w:color="auto"/>
                          </w:divBdr>
                          <w:divsChild>
                            <w:div w:id="51126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68887340">
                                  <w:marLeft w:val="0"/>
                                  <w:marRight w:val="0"/>
                                  <w:marTop w:val="0"/>
                                  <w:marBottom w:val="0"/>
                                  <w:divBdr>
                                    <w:top w:val="single" w:sz="2" w:space="0" w:color="D9D9E3"/>
                                    <w:left w:val="single" w:sz="2" w:space="0" w:color="D9D9E3"/>
                                    <w:bottom w:val="single" w:sz="2" w:space="0" w:color="D9D9E3"/>
                                    <w:right w:val="single" w:sz="2" w:space="0" w:color="D9D9E3"/>
                                  </w:divBdr>
                                  <w:divsChild>
                                    <w:div w:id="1964192816">
                                      <w:marLeft w:val="0"/>
                                      <w:marRight w:val="0"/>
                                      <w:marTop w:val="0"/>
                                      <w:marBottom w:val="0"/>
                                      <w:divBdr>
                                        <w:top w:val="single" w:sz="2" w:space="0" w:color="D9D9E3"/>
                                        <w:left w:val="single" w:sz="2" w:space="0" w:color="D9D9E3"/>
                                        <w:bottom w:val="single" w:sz="2" w:space="0" w:color="D9D9E3"/>
                                        <w:right w:val="single" w:sz="2" w:space="0" w:color="D9D9E3"/>
                                      </w:divBdr>
                                      <w:divsChild>
                                        <w:div w:id="1518813175">
                                          <w:marLeft w:val="0"/>
                                          <w:marRight w:val="0"/>
                                          <w:marTop w:val="0"/>
                                          <w:marBottom w:val="0"/>
                                          <w:divBdr>
                                            <w:top w:val="single" w:sz="2" w:space="0" w:color="D9D9E3"/>
                                            <w:left w:val="single" w:sz="2" w:space="0" w:color="D9D9E3"/>
                                            <w:bottom w:val="single" w:sz="2" w:space="0" w:color="D9D9E3"/>
                                            <w:right w:val="single" w:sz="2" w:space="0" w:color="D9D9E3"/>
                                          </w:divBdr>
                                          <w:divsChild>
                                            <w:div w:id="25882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6034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s3-ap-southeast-1.amazonaws.com/gtusitecirculars/Syallbus/3170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armika</dc:creator>
  <cp:lastModifiedBy>Yash Gohel</cp:lastModifiedBy>
  <cp:revision>8</cp:revision>
  <dcterms:created xsi:type="dcterms:W3CDTF">2023-08-09T19:23:00Z</dcterms:created>
  <dcterms:modified xsi:type="dcterms:W3CDTF">2023-08-16T10:55:00Z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ED1DBF3C20F1468CB7B5BAB890900DF0</vt:lpwstr>
  </property>
</Properties>
</file>